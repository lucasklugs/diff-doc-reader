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3D217" w14:textId="77777777" w:rsidR="0042717F" w:rsidRDefault="00577038">
      <w:r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OLÍMPIO RAFAEL CARDOSO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PERCEPÇÃO AMBIENTAL DE ALUNOS DO CURSO DE CIÊNCIAS BIOLÓGICAS </w:t>
      </w:r>
      <w:r>
        <w:br/>
        <w:t xml:space="preserve">UFRGS/UERGS NO LITORAL NORTE DO RIO GRANDE DO SUL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IMBÉ </w:t>
      </w:r>
      <w:r>
        <w:br/>
        <w:t xml:space="preserve">2011 </w:t>
      </w:r>
      <w:r>
        <w:br/>
        <w:t xml:space="preserve">  </w:t>
      </w:r>
      <w:r>
        <w:br/>
        <w:t xml:space="preserve">UNIVERSIDADE FEDERAL DO RIO GRANDE DO SUL – UFRGS </w:t>
      </w:r>
      <w:r>
        <w:br/>
        <w:t xml:space="preserve">UNIVERSIDADE ESTADUAL DO RIO GRANDE DO SUL - UERGS </w:t>
      </w:r>
      <w:r>
        <w:br/>
        <w:t xml:space="preserve"> </w:t>
      </w:r>
    </w:p>
    <w:p w14:paraId="31FF6C89" w14:textId="77777777" w:rsidR="0042717F" w:rsidRDefault="00577038">
      <w:r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OLÍMPIO RAFAEL CARDOSO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PERCEPÇÃO AMBIENTAL DE ALUNOS DO CURSO DE CIÊNCIAS BIOLÓGICAS </w:t>
      </w:r>
      <w:r>
        <w:br/>
        <w:t xml:space="preserve">UFRGS/UERGS NO LITORAL NORTE DO RIO GRANDE DO SUL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IMBÉ </w:t>
      </w:r>
      <w:r>
        <w:br/>
        <w:t xml:space="preserve">2011 Monografia apresentada, como pré-requisito </w:t>
      </w:r>
      <w:r>
        <w:br/>
        <w:t xml:space="preserve">para a conclusão do curso de graduação em </w:t>
      </w:r>
      <w:r>
        <w:br/>
        <w:t xml:space="preserve">Ciências Biológicas com ênfase em Gestão </w:t>
      </w:r>
      <w:r>
        <w:br/>
        <w:t xml:space="preserve">Ambiental Marinha e Costeira da </w:t>
      </w:r>
      <w:r>
        <w:br/>
        <w:t xml:space="preserve">Universidade Federal do Rio Grande do Sul </w:t>
      </w:r>
      <w:r>
        <w:br/>
        <w:t xml:space="preserve">e Universidade Estadual do Rio Grande do </w:t>
      </w:r>
      <w:r>
        <w:br/>
        <w:t xml:space="preserve">Sul. </w:t>
      </w:r>
      <w:r>
        <w:br/>
        <w:t xml:space="preserve"> </w:t>
      </w:r>
      <w:r>
        <w:br/>
        <w:t xml:space="preserve">Orientadora: Profa. Dra. Teresinha Guerra </w:t>
      </w:r>
    </w:p>
    <w:p w14:paraId="2EF395BE" w14:textId="40876452" w:rsidR="0042717F" w:rsidRDefault="00577038">
      <w:r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OLÍMPIO RAFAEL CARDOSO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PERCEPÇÃO AMBIENTAL DE ALUNOS DO CURSO DE CIÊNCIAS BIOLÓGICAS </w:t>
      </w:r>
      <w:r>
        <w:br/>
        <w:t xml:space="preserve">UFRGS/UERGS NO LITORAL NORTE DO RIO GRANDE DO SUL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Monografia aprovada, como pré-requisito </w:t>
      </w:r>
      <w:r>
        <w:br/>
        <w:t xml:space="preserve">para a obtenção do título de Bacharel em </w:t>
      </w:r>
      <w:r>
        <w:br/>
        <w:t xml:space="preserve">Ciências Biológicas com ênfase em Gestão </w:t>
      </w:r>
      <w:r>
        <w:br/>
        <w:t xml:space="preserve">Ambiental Marinha e Costeira da </w:t>
      </w:r>
      <w:r>
        <w:br/>
        <w:t xml:space="preserve">Universidade Federal do Rio Grande do Sul </w:t>
      </w:r>
      <w:r>
        <w:br/>
        <w:t xml:space="preserve">e Universidade Estadual do Rio Grande do </w:t>
      </w:r>
      <w:r>
        <w:br/>
        <w:t xml:space="preserve">Sul. </w:t>
      </w:r>
      <w:r>
        <w:br/>
        <w:t xml:space="preserve"> </w:t>
      </w:r>
      <w:r>
        <w:br/>
        <w:t xml:space="preserve">Aprovado em: 08 / 07 / 2011 </w:t>
      </w:r>
      <w:r>
        <w:br/>
        <w:t xml:space="preserve"> </w:t>
      </w:r>
      <w:r>
        <w:br/>
        <w:t xml:space="preserve"> </w:t>
      </w:r>
      <w:r>
        <w:br/>
        <w:t xml:space="preserve">BANCA EXAMINADORA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_________________________________ </w:t>
      </w:r>
      <w:r>
        <w:br/>
        <w:t xml:space="preserve">Profa. Catarina Silva Pedrozo / UFRGS </w:t>
      </w:r>
      <w:r>
        <w:br/>
        <w:t xml:space="preserve"> </w:t>
      </w:r>
      <w:r>
        <w:br/>
        <w:t xml:space="preserve"> </w:t>
      </w:r>
      <w:r>
        <w:br/>
        <w:t xml:space="preserve">________________________________ </w:t>
      </w:r>
      <w:r>
        <w:br/>
      </w:r>
      <w:r>
        <w:lastRenderedPageBreak/>
        <w:t xml:space="preserve">Profa. Norma Luiza Würdig / UFRGS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Coordenador da atividade </w:t>
      </w:r>
      <w:r>
        <w:br/>
        <w:t xml:space="preserve">Trabalho de Conclusão II – CBM </w:t>
      </w:r>
      <w:r>
        <w:br/>
        <w:t xml:space="preserve"> </w:t>
      </w:r>
      <w:r>
        <w:br/>
        <w:t xml:space="preserve">___________________________________ </w:t>
      </w:r>
      <w:r>
        <w:br/>
        <w:t xml:space="preserve">Prof. Eduardo Guimarães Barboza </w:t>
      </w:r>
      <w:r>
        <w:br/>
        <w:t xml:space="preserve"> </w:t>
      </w:r>
    </w:p>
    <w:p w14:paraId="51C468EC" w14:textId="77777777" w:rsidR="0042717F" w:rsidRDefault="00577038">
      <w:r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Dedico a Deus, por sempre guiar meus passos. </w:t>
      </w:r>
      <w:r>
        <w:br/>
        <w:t xml:space="preserve"> </w:t>
      </w:r>
      <w:r>
        <w:br/>
        <w:t xml:space="preserve">“Siga em frente, faça o teu caminho </w:t>
      </w:r>
      <w:r>
        <w:br/>
        <w:t xml:space="preserve"> Tenha fé em Deus, Ele vai contigo  </w:t>
      </w:r>
      <w:r>
        <w:br/>
        <w:t xml:space="preserve">Não te abandona </w:t>
      </w:r>
      <w:proofErr w:type="gramStart"/>
      <w:r>
        <w:t>jamais .</w:t>
      </w:r>
      <w:proofErr w:type="gramEnd"/>
      <w:r>
        <w:t xml:space="preserve">” </w:t>
      </w:r>
      <w:r>
        <w:br/>
        <w:t xml:space="preserve"> (Banda AP21)  </w:t>
      </w:r>
      <w:r>
        <w:br/>
        <w:t xml:space="preserve"> </w:t>
      </w:r>
      <w:r>
        <w:br/>
        <w:t xml:space="preserve"> </w:t>
      </w:r>
      <w:r>
        <w:br/>
        <w:t xml:space="preserve">Dedico a minha Família. </w:t>
      </w:r>
      <w:r>
        <w:br/>
        <w:t xml:space="preserve"> </w:t>
      </w:r>
      <w:r>
        <w:br/>
        <w:t xml:space="preserve">Pelo incentivo e esforço incondicional de todos dur ante esses quatro anos de curso. </w:t>
      </w:r>
      <w:r>
        <w:br/>
      </w:r>
      <w:r>
        <w:lastRenderedPageBreak/>
        <w:t xml:space="preserve"> </w:t>
      </w:r>
      <w:r>
        <w:br/>
        <w:t xml:space="preserve"> </w:t>
      </w:r>
    </w:p>
    <w:p w14:paraId="76FA09D6" w14:textId="4EC18E43" w:rsidR="0042717F" w:rsidRDefault="00577038">
      <w:r>
        <w:t xml:space="preserve"> </w:t>
      </w:r>
      <w:r>
        <w:br/>
        <w:t xml:space="preserve"> </w:t>
      </w:r>
      <w:r>
        <w:br/>
        <w:t xml:space="preserve">AGRADECIMENTOS </w:t>
      </w:r>
      <w:r>
        <w:br/>
        <w:t xml:space="preserve"> </w:t>
      </w:r>
      <w:r>
        <w:br/>
        <w:t xml:space="preserve"> </w:t>
      </w:r>
      <w:r>
        <w:br/>
        <w:t xml:space="preserve"> Agradeço minha orientadora, professora Teresinha Gu erra, pela confiança e </w:t>
      </w:r>
      <w:r>
        <w:br/>
        <w:t xml:space="preserve">dedicação, por toda liberdade no desenvolvimento de ste estudo e ter acreditado em </w:t>
      </w:r>
      <w:r>
        <w:br/>
        <w:t xml:space="preserve">meu potencial me conduzindo para esta realização. </w:t>
      </w:r>
      <w:r>
        <w:br/>
        <w:t xml:space="preserve"> Agradeço ao professor Nelson Flores Machado, </w:t>
      </w:r>
      <w:proofErr w:type="gramStart"/>
      <w:r>
        <w:t>pelas  horas</w:t>
      </w:r>
      <w:proofErr w:type="gramEnd"/>
      <w:r>
        <w:t xml:space="preserve"> e apoio </w:t>
      </w:r>
      <w:r>
        <w:br/>
        <w:t xml:space="preserve">disponibilizados. Ao final </w:t>
      </w:r>
      <w:proofErr w:type="gramStart"/>
      <w:r>
        <w:t>do</w:t>
      </w:r>
      <w:proofErr w:type="gramEnd"/>
      <w:r>
        <w:t xml:space="preserve"> prazo de entrega da m onografia com tantas perguntas a </w:t>
      </w:r>
      <w:r>
        <w:br/>
        <w:t xml:space="preserve">serem analisadas, suas sabias palavras eram ditas: “calma Rafael, tudo se ajeita”, </w:t>
      </w:r>
      <w:r>
        <w:br/>
        <w:t xml:space="preserve">mas principalmente por ter mostrado que não é tão c omplicado manusear a </w:t>
      </w:r>
      <w:r>
        <w:br/>
        <w:t xml:space="preserve">estatística e seus programas.  </w:t>
      </w:r>
      <w:r>
        <w:br/>
        <w:t xml:space="preserve">Ao professor Renê Wollmann pelas palavras elucidati vas referente ao </w:t>
      </w:r>
      <w:r>
        <w:br/>
        <w:t xml:space="preserve">complexo lagunar do litoral norte do Rio Grande do Sul. </w:t>
      </w:r>
      <w:r>
        <w:br/>
        <w:t xml:space="preserve"> Ao amigo e colega Matias Ritter, que dentre </w:t>
      </w:r>
      <w:proofErr w:type="gramStart"/>
      <w:r>
        <w:t>tantas  conversas</w:t>
      </w:r>
      <w:proofErr w:type="gramEnd"/>
      <w:r>
        <w:t xml:space="preserve"> nas manhãs de </w:t>
      </w:r>
      <w:r>
        <w:br/>
        <w:t xml:space="preserve">estágio no Museu de Ciências Naturais do CECLIMAR, surgiu à idéia do trabalho </w:t>
      </w:r>
      <w:r>
        <w:br/>
        <w:t xml:space="preserve">sobre percepção ambiental. </w:t>
      </w:r>
      <w:r>
        <w:br/>
        <w:t xml:space="preserve"> Ao amigo e colega Juliano Nunes que me fez interpr etar a percepção </w:t>
      </w:r>
      <w:r>
        <w:br/>
        <w:t xml:space="preserve">ambiental com outros olhos, pois vai muito além do que apenas perceber o ambiente </w:t>
      </w:r>
      <w:r>
        <w:br/>
        <w:t xml:space="preserve">a nossa volta. </w:t>
      </w:r>
      <w:r>
        <w:br/>
        <w:t xml:space="preserve"> Ao colega Carlos Vinícius, muito mais que um amigo, mas sim o Brother </w:t>
      </w:r>
      <w:proofErr w:type="gramStart"/>
      <w:r>
        <w:t>CaVi ,</w:t>
      </w:r>
      <w:proofErr w:type="gramEnd"/>
      <w:r>
        <w:t xml:space="preserve"> </w:t>
      </w:r>
      <w:r>
        <w:br/>
        <w:t xml:space="preserve">pelas caronas à Porto Alegre para a realização das análises estatísticas e por todas </w:t>
      </w:r>
      <w:r>
        <w:br/>
        <w:t xml:space="preserve">as horas malucas passadas no apto. durante </w:t>
      </w:r>
      <w:proofErr w:type="gramStart"/>
      <w:r>
        <w:t>a</w:t>
      </w:r>
      <w:proofErr w:type="gramEnd"/>
      <w:r>
        <w:t xml:space="preserve"> elabor ação do TCC.  </w:t>
      </w:r>
      <w:r>
        <w:br/>
        <w:t xml:space="preserve">A todos os alunos do curso que se dispuseram a resp onder o questionário </w:t>
      </w:r>
      <w:r>
        <w:br/>
        <w:t xml:space="preserve">deste trabalho, se tornando peças fundamentais </w:t>
      </w:r>
      <w:proofErr w:type="gramStart"/>
      <w:r>
        <w:t>para  esta</w:t>
      </w:r>
      <w:proofErr w:type="gramEnd"/>
      <w:r>
        <w:t xml:space="preserve"> elaboração. </w:t>
      </w:r>
      <w:r>
        <w:br/>
        <w:t xml:space="preserve">À Stella e ao Ângelo por toda atenção, disponibilid ade e principalmente </w:t>
      </w:r>
      <w:r>
        <w:br/>
        <w:t xml:space="preserve">paciência no momento da formatação do trabalho. </w:t>
      </w:r>
      <w:r>
        <w:br/>
        <w:t xml:space="preserve"> Agradeço as funcionárias do CECLIMAR, Neuza e Néli da, pelas horas que </w:t>
      </w:r>
      <w:r>
        <w:br/>
        <w:t xml:space="preserve">passamos juntos no Museu de Ciências Naturais, </w:t>
      </w:r>
      <w:proofErr w:type="gramStart"/>
      <w:r>
        <w:t>pelo  aprendizado</w:t>
      </w:r>
      <w:proofErr w:type="gramEnd"/>
      <w:r>
        <w:t xml:space="preserve">, por toda </w:t>
      </w:r>
      <w:r>
        <w:br/>
        <w:t xml:space="preserve">paciência e principalmente pelas sábias palavras na s horas que mais precisei. </w:t>
      </w:r>
      <w:r>
        <w:br/>
        <w:t xml:space="preserve"> </w:t>
      </w:r>
      <w:r>
        <w:br/>
      </w:r>
      <w:proofErr w:type="gramStart"/>
      <w:r>
        <w:t>A</w:t>
      </w:r>
      <w:proofErr w:type="gramEnd"/>
      <w:r>
        <w:t xml:space="preserve"> estas duas dedico: </w:t>
      </w:r>
      <w:r>
        <w:br/>
        <w:t xml:space="preserve">“Tem lugares que me lembram, minha vida por onde an dei.  </w:t>
      </w:r>
      <w:r>
        <w:br/>
        <w:t xml:space="preserve">As histórias, os caminhos, o destino que eu </w:t>
      </w:r>
      <w:proofErr w:type="gramStart"/>
      <w:r>
        <w:t>mudei..</w:t>
      </w:r>
      <w:proofErr w:type="gramEnd"/>
      <w:r>
        <w:t xml:space="preserve"> .” </w:t>
      </w:r>
      <w:r>
        <w:br/>
        <w:t xml:space="preserve">(Rita Lee. Composição: John Lennon E Paul Mc Cartne y) </w:t>
      </w:r>
      <w:r>
        <w:br/>
        <w:t xml:space="preserve"> </w:t>
      </w:r>
    </w:p>
    <w:p w14:paraId="71584A5B" w14:textId="77777777" w:rsidR="0042717F" w:rsidRDefault="00577038">
      <w:r>
        <w:t xml:space="preserve"> </w:t>
      </w:r>
      <w:r>
        <w:br/>
        <w:t xml:space="preserve"> </w:t>
      </w:r>
      <w:r>
        <w:br/>
        <w:t xml:space="preserve"> Ao meu irmão e ídolo Rogério e minha cunhada Ana P aula pela ajuda de </w:t>
      </w:r>
      <w:r>
        <w:br/>
      </w:r>
      <w:r>
        <w:lastRenderedPageBreak/>
        <w:t xml:space="preserve">última hora na tradução e ajustes do resumo, ajudan do no aperfeiçoamento deste </w:t>
      </w:r>
      <w:r>
        <w:br/>
        <w:t xml:space="preserve">trabalho. </w:t>
      </w:r>
      <w:r>
        <w:br/>
        <w:t xml:space="preserve"> A minha irmã Simone, meu cunhado Majela e meu sobr inho Mateus por todo </w:t>
      </w:r>
      <w:r>
        <w:br/>
        <w:t xml:space="preserve">incentivo durante essa jornada. </w:t>
      </w:r>
      <w:r>
        <w:br/>
        <w:t xml:space="preserve"> A minha “pequena grande” amiga, companheira e namo rada Renata Xavier, </w:t>
      </w:r>
      <w:r>
        <w:br/>
        <w:t xml:space="preserve">que esteve sempre ao meu lado e soube entender minh as ausências, tua </w:t>
      </w:r>
      <w:r>
        <w:br/>
        <w:t xml:space="preserve">serenidade e tua calma que me acalma, foram essenci ais para esta realização. </w:t>
      </w:r>
      <w:r>
        <w:br/>
        <w:t xml:space="preserve"> </w:t>
      </w:r>
      <w:proofErr w:type="gramStart"/>
      <w:r>
        <w:t>Aos</w:t>
      </w:r>
      <w:proofErr w:type="gramEnd"/>
      <w:r>
        <w:t xml:space="preserve"> meus Pais, seu Cardozo e dona Chica e a minha m ana gêmea Eliane, </w:t>
      </w:r>
      <w:r>
        <w:br/>
        <w:t xml:space="preserve">que sempre foram minha base forte nesta caminhada, o meu muito obrigado por </w:t>
      </w:r>
      <w:r>
        <w:br/>
        <w:t xml:space="preserve">tudo àquilo que me instruíram e por todos os princí pios que me foram passados.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</w:p>
    <w:p w14:paraId="63296963" w14:textId="77777777" w:rsidR="0042717F" w:rsidRDefault="00577038">
      <w:r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“Mantenha seus pensamentos positivos, porque seus p ensamentos tornam-se suas </w:t>
      </w:r>
      <w:r>
        <w:br/>
        <w:t xml:space="preserve">palavras. Mantenha suas palavras positivas, porque suas palavras tornam-se suas </w:t>
      </w:r>
      <w:r>
        <w:br/>
        <w:t xml:space="preserve">atitudes. Mantenha suas atitudes positivas, porque suas atitudes tornam-se seus </w:t>
      </w:r>
      <w:r>
        <w:br/>
        <w:t xml:space="preserve">hábitos. Mantenha seus hábitos positivos, porque se us hábitos tornam-se seus </w:t>
      </w:r>
      <w:r>
        <w:br/>
        <w:t xml:space="preserve">valores. Mantenha seus valores positivos, porque se us valores... Tornam-se seu </w:t>
      </w:r>
      <w:r>
        <w:br/>
        <w:t xml:space="preserve">destino.” </w:t>
      </w:r>
      <w:r>
        <w:br/>
        <w:t xml:space="preserve"> (Mahatma Gandhi) </w:t>
      </w:r>
      <w:r>
        <w:br/>
        <w:t xml:space="preserve"> </w:t>
      </w:r>
    </w:p>
    <w:p w14:paraId="46BCDD32" w14:textId="77777777" w:rsidR="0042717F" w:rsidRDefault="00577038">
      <w:r>
        <w:t xml:space="preserve"> </w:t>
      </w:r>
      <w:r>
        <w:br/>
        <w:t xml:space="preserve"> </w:t>
      </w:r>
      <w:r>
        <w:br/>
        <w:t xml:space="preserve">RESUMO </w:t>
      </w:r>
      <w:r>
        <w:br/>
        <w:t xml:space="preserve"> </w:t>
      </w:r>
      <w:r>
        <w:br/>
        <w:t xml:space="preserve"> </w:t>
      </w:r>
      <w:r>
        <w:br/>
        <w:t xml:space="preserve">A percepção ambiental é uma atividade mental de int eração do indivíduo com o </w:t>
      </w:r>
      <w:r>
        <w:br/>
        <w:t xml:space="preserve">meio. O estudo dessa percepção de uma determinada p opulação é fundamental </w:t>
      </w:r>
      <w:r>
        <w:br/>
        <w:t xml:space="preserve">para compreender as inter-relações da mesma com o a mbiente. O presente estudo </w:t>
      </w:r>
      <w:r>
        <w:br/>
        <w:t xml:space="preserve">objetiva caracterizar a percepção ambiental dos gra duandos (ingressantes e </w:t>
      </w:r>
      <w:r>
        <w:br/>
        <w:t xml:space="preserve">concluintes) do curso de Ciências Biológicas com ên fase em Biologia ou Gestão </w:t>
      </w:r>
      <w:r>
        <w:br/>
        <w:t xml:space="preserve">Ambiental Marinha e Costeira (uma parceria entre </w:t>
      </w:r>
      <w:proofErr w:type="gramStart"/>
      <w:r>
        <w:t>as  Universidades</w:t>
      </w:r>
      <w:proofErr w:type="gramEnd"/>
      <w:r>
        <w:t xml:space="preserve"> Federal e </w:t>
      </w:r>
      <w:r>
        <w:br/>
        <w:t xml:space="preserve">Estadual do Rio Grande do Sul). Para o estudo quant itativo e qualitativo, foi aplicado </w:t>
      </w:r>
      <w:r>
        <w:br/>
        <w:t>um questionário contendo setenta perguntas (</w:t>
      </w:r>
      <w:proofErr w:type="gramStart"/>
      <w:r>
        <w:t>abertas  e</w:t>
      </w:r>
      <w:proofErr w:type="gramEnd"/>
      <w:r>
        <w:t xml:space="preserve"> fechadas) sobre temática </w:t>
      </w:r>
      <w:r>
        <w:br/>
        <w:t xml:space="preserve">ambiental e temas específicos da área (legislação, ambiente costeiro, dentre outros). </w:t>
      </w:r>
      <w:r>
        <w:br/>
      </w:r>
      <w:proofErr w:type="gramStart"/>
      <w:r>
        <w:t>A</w:t>
      </w:r>
      <w:proofErr w:type="gramEnd"/>
      <w:r>
        <w:t xml:space="preserve"> amostra foi de sessenta alunos, correspondente a 56,4% dos discentes do curso. </w:t>
      </w:r>
      <w:r>
        <w:br/>
        <w:t xml:space="preserve">As perguntas foram analisadas individualmente e pos teriormente submetidas à </w:t>
      </w:r>
      <w:r>
        <w:br/>
        <w:t xml:space="preserve">análise estatística. Os resultados obtidos demonstr am que os alunos tiveram uma </w:t>
      </w:r>
      <w:r>
        <w:br/>
        <w:t xml:space="preserve">percepção ambiental geral dentro do esperado, pois são todos estudantes de </w:t>
      </w:r>
      <w:r>
        <w:br/>
        <w:t xml:space="preserve">Ciências Biológicas. Entretanto, há uma relação dir eta entre </w:t>
      </w:r>
      <w:proofErr w:type="gramStart"/>
      <w:r>
        <w:t>a</w:t>
      </w:r>
      <w:proofErr w:type="gramEnd"/>
      <w:r>
        <w:t xml:space="preserve"> evolução no curso e a </w:t>
      </w:r>
      <w:r>
        <w:br/>
        <w:t xml:space="preserve">melhor percepção ambiental do aluno, que é notado, claramente, nas perguntas das </w:t>
      </w:r>
      <w:r>
        <w:br/>
        <w:t xml:space="preserve">temáticas específicas. O maior índice de acerto pre dominou entre alunos concluintes </w:t>
      </w:r>
      <w:r>
        <w:br/>
        <w:t xml:space="preserve">e alunos que já residiam no litoral antes de ingres sarem no curso. Percebe-se, </w:t>
      </w:r>
      <w:r>
        <w:br/>
        <w:t xml:space="preserve">assim, que indivíduos criados e/ou nascidos em loca lidades distintas possuem níveis </w:t>
      </w:r>
      <w:r>
        <w:br/>
        <w:t xml:space="preserve">de percepção ambiental diferenciados. Por fim, o es tudo da percepção ambiental </w:t>
      </w:r>
      <w:r>
        <w:br/>
        <w:t xml:space="preserve">realizado com os estudantes de ciências biológicas atingiu plenamente as </w:t>
      </w:r>
      <w:r>
        <w:br/>
        <w:t xml:space="preserve">expectativas sobre alguns questionamentos a respeit o da relação entre os seres </w:t>
      </w:r>
      <w:r>
        <w:br/>
        <w:t xml:space="preserve">humanos e o ambiente. Todos os alunos </w:t>
      </w:r>
      <w:proofErr w:type="gramStart"/>
      <w:r>
        <w:t>entrevistados  mostraram</w:t>
      </w:r>
      <w:proofErr w:type="gramEnd"/>
      <w:r>
        <w:t xml:space="preserve">-se muito </w:t>
      </w:r>
      <w:r>
        <w:br/>
      </w:r>
      <w:r>
        <w:lastRenderedPageBreak/>
        <w:t xml:space="preserve">preocupados com os problemas ambientais, mas </w:t>
      </w:r>
      <w:proofErr w:type="gramStart"/>
      <w:r>
        <w:t>poucos  estão</w:t>
      </w:r>
      <w:proofErr w:type="gramEnd"/>
      <w:r>
        <w:t xml:space="preserve">, de fato, envolvidos </w:t>
      </w:r>
      <w:r>
        <w:br/>
        <w:t xml:space="preserve">em ações concretas ligadas ao ambiente. Esse </w:t>
      </w:r>
      <w:proofErr w:type="gramStart"/>
      <w:r>
        <w:t>estudo ,</w:t>
      </w:r>
      <w:proofErr w:type="gramEnd"/>
      <w:r>
        <w:t xml:space="preserve"> portanto, possibilita propor </w:t>
      </w:r>
      <w:r>
        <w:br/>
        <w:t xml:space="preserve">uma melhoria no curso da graduação em questão, ao i nserir educação ambiental de </w:t>
      </w:r>
      <w:r>
        <w:br/>
        <w:t xml:space="preserve">forma multidisciplinar na grade curricular. Almeja- se, assim, proporcionar maior </w:t>
      </w:r>
      <w:r>
        <w:br/>
        <w:t xml:space="preserve">entendimento e envolvimento dos estudantes de gradu ação de Ciências Biológicas </w:t>
      </w:r>
      <w:r>
        <w:br/>
        <w:t xml:space="preserve">nas questões ambientais. </w:t>
      </w:r>
      <w:r>
        <w:br/>
        <w:t xml:space="preserve"> </w:t>
      </w:r>
      <w:r>
        <w:br/>
        <w:t xml:space="preserve">Palavras chaves: Percepção. Percepção ambiental. Ed ucação ambiental. </w:t>
      </w:r>
      <w:r>
        <w:br/>
        <w:t xml:space="preserve"> </w:t>
      </w:r>
    </w:p>
    <w:p w14:paraId="567EA606" w14:textId="77777777" w:rsidR="0042717F" w:rsidRDefault="00577038">
      <w:r>
        <w:t xml:space="preserve"> </w:t>
      </w:r>
      <w:r>
        <w:br/>
        <w:t xml:space="preserve"> </w:t>
      </w:r>
      <w:r>
        <w:br/>
        <w:t xml:space="preserve">ABSTRACT </w:t>
      </w:r>
      <w:r>
        <w:br/>
        <w:t xml:space="preserve"> </w:t>
      </w:r>
      <w:r>
        <w:br/>
        <w:t xml:space="preserve"> </w:t>
      </w:r>
      <w:r>
        <w:br/>
        <w:t xml:space="preserve">The environmental perception is a mental activity </w:t>
      </w:r>
      <w:proofErr w:type="gramStart"/>
      <w:r>
        <w:t>o f</w:t>
      </w:r>
      <w:proofErr w:type="gramEnd"/>
      <w:r>
        <w:t xml:space="preserve"> the individual's interaction with </w:t>
      </w:r>
      <w:r>
        <w:br/>
        <w:t xml:space="preserve">the environment. The study of perception of a </w:t>
      </w:r>
      <w:proofErr w:type="gramStart"/>
      <w:r>
        <w:t>given  population</w:t>
      </w:r>
      <w:proofErr w:type="gramEnd"/>
      <w:r>
        <w:t xml:space="preserve"> is critical to </w:t>
      </w:r>
      <w:r>
        <w:br/>
        <w:t xml:space="preserve">understand the interrelationships of the same with the environment. The present </w:t>
      </w:r>
      <w:r>
        <w:br/>
        <w:t xml:space="preserve">study aims to characterize the environmental </w:t>
      </w:r>
      <w:proofErr w:type="gramStart"/>
      <w:r>
        <w:t>percep tion</w:t>
      </w:r>
      <w:proofErr w:type="gramEnd"/>
      <w:r>
        <w:t xml:space="preserve"> of the students (freshmen </w:t>
      </w:r>
      <w:r>
        <w:br/>
        <w:t xml:space="preserve">and graduating) undergraduate Biological Sciences </w:t>
      </w:r>
      <w:proofErr w:type="gramStart"/>
      <w:r>
        <w:t>w ith</w:t>
      </w:r>
      <w:proofErr w:type="gramEnd"/>
      <w:r>
        <w:t xml:space="preserve"> emphasis </w:t>
      </w:r>
      <w:proofErr w:type="gramStart"/>
      <w:r>
        <w:t>in</w:t>
      </w:r>
      <w:proofErr w:type="gramEnd"/>
      <w:r>
        <w:t xml:space="preserve"> Biology or </w:t>
      </w:r>
      <w:r>
        <w:br/>
        <w:t xml:space="preserve">Marine and Coastal Environmental Management (a part nership between the Federal </w:t>
      </w:r>
      <w:r>
        <w:br/>
        <w:t xml:space="preserve">and State Universities of Rio Grande do Sul). </w:t>
      </w:r>
      <w:proofErr w:type="gramStart"/>
      <w:r>
        <w:t>For t he</w:t>
      </w:r>
      <w:proofErr w:type="gramEnd"/>
      <w:r>
        <w:t xml:space="preserve"> quantitative and qualitative </w:t>
      </w:r>
      <w:r>
        <w:br/>
        <w:t xml:space="preserve">study, a questionnaire was administered containing seventy questions (open and </w:t>
      </w:r>
      <w:r>
        <w:br/>
        <w:t xml:space="preserve">closed) on environmental issues and issues </w:t>
      </w:r>
      <w:proofErr w:type="gramStart"/>
      <w:r>
        <w:t>specific  to</w:t>
      </w:r>
      <w:proofErr w:type="gramEnd"/>
      <w:r>
        <w:t xml:space="preserve"> the area (legislation, coastal </w:t>
      </w:r>
      <w:r>
        <w:br/>
        <w:t xml:space="preserve">environment, among others). The sample consisted </w:t>
      </w:r>
      <w:proofErr w:type="gramStart"/>
      <w:r>
        <w:t>of  sixty</w:t>
      </w:r>
      <w:proofErr w:type="gramEnd"/>
      <w:r>
        <w:t xml:space="preserve"> students, representing </w:t>
      </w:r>
      <w:r>
        <w:br/>
        <w:t xml:space="preserve">56.4% of the students of the course. The questions were analyzed individually and </w:t>
      </w:r>
      <w:r>
        <w:br/>
        <w:t xml:space="preserve">then subjected to statistical analysis. The </w:t>
      </w:r>
      <w:proofErr w:type="gramStart"/>
      <w:r>
        <w:t>results  obtained</w:t>
      </w:r>
      <w:proofErr w:type="gramEnd"/>
      <w:r>
        <w:t xml:space="preserve"> shown that the students </w:t>
      </w:r>
      <w:r>
        <w:br/>
        <w:t xml:space="preserve">had a general environmental awareness within the ex pected, as are all students of </w:t>
      </w:r>
      <w:r>
        <w:br/>
        <w:t xml:space="preserve">Biological Sciences. However, there is a direct rel ationship between evolution in the </w:t>
      </w:r>
      <w:r>
        <w:br/>
        <w:t xml:space="preserve">course and better environmental perception of the </w:t>
      </w:r>
      <w:proofErr w:type="gramStart"/>
      <w:r>
        <w:t>s tudent</w:t>
      </w:r>
      <w:proofErr w:type="gramEnd"/>
      <w:r>
        <w:t xml:space="preserve">, who is noted clearly in the </w:t>
      </w:r>
      <w:r>
        <w:br/>
        <w:t xml:space="preserve">specific thematic questions. The higher scores pred ominated among graduating </w:t>
      </w:r>
      <w:r>
        <w:br/>
        <w:t xml:space="preserve">students and students who were living on the coast before entering the course. It can </w:t>
      </w:r>
      <w:r>
        <w:br/>
        <w:t xml:space="preserve">be seen, therefore, that individuals create </w:t>
      </w:r>
      <w:proofErr w:type="gramStart"/>
      <w:r>
        <w:t>and / o r</w:t>
      </w:r>
      <w:proofErr w:type="gramEnd"/>
      <w:r>
        <w:t xml:space="preserve"> born in different locations have </w:t>
      </w:r>
      <w:r>
        <w:br/>
        <w:t xml:space="preserve">different levels of environmental perception. </w:t>
      </w:r>
      <w:proofErr w:type="gramStart"/>
      <w:r>
        <w:t>Final ly</w:t>
      </w:r>
      <w:proofErr w:type="gramEnd"/>
      <w:r>
        <w:t xml:space="preserve">, </w:t>
      </w:r>
      <w:proofErr w:type="gramStart"/>
      <w:r>
        <w:t>these study</w:t>
      </w:r>
      <w:proofErr w:type="gramEnd"/>
      <w:r>
        <w:t xml:space="preserve"> held with students of </w:t>
      </w:r>
      <w:r>
        <w:br/>
        <w:t xml:space="preserve">biological sciences </w:t>
      </w:r>
      <w:proofErr w:type="gramStart"/>
      <w:r>
        <w:t>has</w:t>
      </w:r>
      <w:proofErr w:type="gramEnd"/>
      <w:r>
        <w:t xml:space="preserve"> </w:t>
      </w:r>
      <w:proofErr w:type="gramStart"/>
      <w:r>
        <w:t>complete</w:t>
      </w:r>
      <w:proofErr w:type="gramEnd"/>
      <w:r>
        <w:t xml:space="preserve"> attempted the expe ctations of some questions </w:t>
      </w:r>
      <w:r>
        <w:br/>
        <w:t xml:space="preserve">about the relationship between humans and the </w:t>
      </w:r>
      <w:proofErr w:type="gramStart"/>
      <w:r>
        <w:t>envir onment</w:t>
      </w:r>
      <w:proofErr w:type="gramEnd"/>
      <w:r>
        <w:t xml:space="preserve">. All students </w:t>
      </w:r>
      <w:r>
        <w:br/>
        <w:t xml:space="preserve">interviewed were very concerned about </w:t>
      </w:r>
      <w:proofErr w:type="gramStart"/>
      <w:r>
        <w:t>environmental  problems</w:t>
      </w:r>
      <w:proofErr w:type="gramEnd"/>
      <w:r>
        <w:t xml:space="preserve">, but few are actually </w:t>
      </w:r>
      <w:r>
        <w:br/>
        <w:t xml:space="preserve">involved in concrete actions related to the </w:t>
      </w:r>
      <w:proofErr w:type="gramStart"/>
      <w:r>
        <w:t>environ ment</w:t>
      </w:r>
      <w:proofErr w:type="gramEnd"/>
      <w:r>
        <w:t xml:space="preserve">. These study, therefore, </w:t>
      </w:r>
      <w:r>
        <w:br/>
        <w:t xml:space="preserve">propose a possible improvement in the graduation co urse in question, by inserting a </w:t>
      </w:r>
      <w:r>
        <w:br/>
        <w:t xml:space="preserve">multidisciplinary environmental education in the cu rriculum. It’s an expectation, </w:t>
      </w:r>
      <w:r>
        <w:br/>
        <w:t xml:space="preserve">therefore, to provide greater understanding and </w:t>
      </w:r>
      <w:proofErr w:type="gramStart"/>
      <w:r>
        <w:t>inv olvement</w:t>
      </w:r>
      <w:proofErr w:type="gramEnd"/>
      <w:r>
        <w:t xml:space="preserve"> of undergraduate </w:t>
      </w:r>
      <w:r>
        <w:br/>
        <w:t xml:space="preserve">students of Biological Sciences in environmental </w:t>
      </w:r>
      <w:proofErr w:type="gramStart"/>
      <w:r>
        <w:t>is sues</w:t>
      </w:r>
      <w:proofErr w:type="gramEnd"/>
      <w:r>
        <w:t xml:space="preserve">. </w:t>
      </w:r>
      <w:r>
        <w:br/>
        <w:t xml:space="preserve"> </w:t>
      </w:r>
      <w:r>
        <w:br/>
        <w:t xml:space="preserve">Key words: Perception. Environmental perception. En vironmental education.  </w:t>
      </w:r>
      <w:r>
        <w:br/>
      </w:r>
      <w:r>
        <w:lastRenderedPageBreak/>
        <w:t xml:space="preserve"> </w:t>
      </w:r>
      <w:r>
        <w:br/>
        <w:t xml:space="preserve"> </w:t>
      </w:r>
    </w:p>
    <w:p w14:paraId="53B40C5F" w14:textId="77777777" w:rsidR="0042717F" w:rsidRDefault="00577038">
      <w:r>
        <w:t xml:space="preserve"> </w:t>
      </w:r>
      <w:r>
        <w:br/>
        <w:t xml:space="preserve"> </w:t>
      </w:r>
      <w:r>
        <w:br/>
        <w:t xml:space="preserve">SUMÁRIO </w:t>
      </w:r>
      <w:r>
        <w:br/>
        <w:t xml:space="preserve"> </w:t>
      </w:r>
      <w:r>
        <w:br/>
        <w:t xml:space="preserve"> </w:t>
      </w:r>
      <w:r>
        <w:br/>
        <w:t xml:space="preserve">1 </w:t>
      </w:r>
      <w:proofErr w:type="gramStart"/>
      <w:r>
        <w:t>INTRODUÇÃO  ..................................................</w:t>
      </w:r>
      <w:proofErr w:type="gramEnd"/>
      <w:r>
        <w:t xml:space="preserve"> ................................................... ........................... 10 </w:t>
      </w:r>
      <w:r>
        <w:br/>
        <w:t xml:space="preserve">1.1 </w:t>
      </w:r>
      <w:proofErr w:type="gramStart"/>
      <w:r>
        <w:t>JUSTIFICATIVA  ..................................................</w:t>
      </w:r>
      <w:proofErr w:type="gramEnd"/>
      <w:r>
        <w:t xml:space="preserve"> ................................................... ...................... 13 </w:t>
      </w:r>
      <w:r>
        <w:br/>
        <w:t xml:space="preserve">1.2 OBJETIVO </w:t>
      </w:r>
      <w:proofErr w:type="gramStart"/>
      <w:r>
        <w:t>GERAL  ..................................................</w:t>
      </w:r>
      <w:proofErr w:type="gramEnd"/>
      <w:r>
        <w:t xml:space="preserve"> ................................................... ................. 14 </w:t>
      </w:r>
      <w:r>
        <w:br/>
        <w:t xml:space="preserve">1.3 OBJETIVOS </w:t>
      </w:r>
      <w:proofErr w:type="gramStart"/>
      <w:r>
        <w:t>ESPECÍFICOS  ..................................................</w:t>
      </w:r>
      <w:proofErr w:type="gramEnd"/>
      <w:r>
        <w:t xml:space="preserve"> ................................................... . 14 </w:t>
      </w:r>
      <w:r>
        <w:br/>
        <w:t xml:space="preserve">2 MATERIAL E </w:t>
      </w:r>
      <w:proofErr w:type="gramStart"/>
      <w:r>
        <w:t>MÉTODOS  ..................................................</w:t>
      </w:r>
      <w:proofErr w:type="gramEnd"/>
      <w:r>
        <w:t xml:space="preserve"> ................................................... ......... 16 </w:t>
      </w:r>
      <w:r>
        <w:br/>
        <w:t xml:space="preserve">2.1 </w:t>
      </w:r>
      <w:proofErr w:type="gramStart"/>
      <w:r>
        <w:t>AMOSTRAGEM  ..................................................</w:t>
      </w:r>
      <w:proofErr w:type="gramEnd"/>
      <w:r>
        <w:t xml:space="preserve"> ................................................... ...................... 17 </w:t>
      </w:r>
      <w:r>
        <w:br/>
        <w:t xml:space="preserve">2.2 COLETA DE </w:t>
      </w:r>
      <w:proofErr w:type="gramStart"/>
      <w:r>
        <w:t>DADOS  ..................................................</w:t>
      </w:r>
      <w:proofErr w:type="gramEnd"/>
      <w:r>
        <w:t xml:space="preserve"> ................................................... ............. 19 </w:t>
      </w:r>
      <w:r>
        <w:br/>
        <w:t xml:space="preserve">2.3 ANÁLISE DOS </w:t>
      </w:r>
      <w:proofErr w:type="gramStart"/>
      <w:r>
        <w:t>DADOS  ..................................................</w:t>
      </w:r>
      <w:proofErr w:type="gramEnd"/>
      <w:r>
        <w:t xml:space="preserve"> ................................................... ......... 19 </w:t>
      </w:r>
      <w:r>
        <w:br/>
        <w:t xml:space="preserve">2.3.1 Sobre as análises estatísticas </w:t>
      </w:r>
      <w:proofErr w:type="gramStart"/>
      <w:r>
        <w:t>utilizadas  ..................................................</w:t>
      </w:r>
      <w:proofErr w:type="gramEnd"/>
      <w:r>
        <w:t xml:space="preserve"> ....................... 20 </w:t>
      </w:r>
      <w:r>
        <w:br/>
        <w:t xml:space="preserve">3 RESULTADOS E </w:t>
      </w:r>
      <w:proofErr w:type="gramStart"/>
      <w:r>
        <w:t>DISCUSSÃO  ..................................................</w:t>
      </w:r>
      <w:proofErr w:type="gramEnd"/>
      <w:r>
        <w:t xml:space="preserve"> ................................................. 2 1 </w:t>
      </w:r>
      <w:r>
        <w:br/>
        <w:t xml:space="preserve">3.1 PERFIL BÁSICO DO </w:t>
      </w:r>
      <w:proofErr w:type="gramStart"/>
      <w:r>
        <w:t>ENTREVISTADO  ..................................................</w:t>
      </w:r>
      <w:proofErr w:type="gramEnd"/>
      <w:r>
        <w:t xml:space="preserve"> ................................. 21 </w:t>
      </w:r>
      <w:r>
        <w:br/>
        <w:t xml:space="preserve">3.2 PERFIL DE CIDADANIA AMBIENTAL DO </w:t>
      </w:r>
      <w:proofErr w:type="gramStart"/>
      <w:r>
        <w:t>ENTREVISTADO  ..............................................</w:t>
      </w:r>
      <w:proofErr w:type="gramEnd"/>
      <w:r>
        <w:t xml:space="preserve"> 25 </w:t>
      </w:r>
      <w:r>
        <w:br/>
        <w:t xml:space="preserve">3.2.1 Perfil Sócio Ambiental dos </w:t>
      </w:r>
      <w:proofErr w:type="gramStart"/>
      <w:r>
        <w:t>entrevistados  ..................................................</w:t>
      </w:r>
      <w:proofErr w:type="gramEnd"/>
      <w:r>
        <w:t xml:space="preserve"> ..................... 26 </w:t>
      </w:r>
      <w:r>
        <w:br/>
        <w:t xml:space="preserve">3.2.2 Perguntas sobre Organizações não Governamenta is .................................................. 28 </w:t>
      </w:r>
      <w:r>
        <w:br/>
        <w:t xml:space="preserve">3.2.3 Perguntas sobre Legislação </w:t>
      </w:r>
      <w:proofErr w:type="gramStart"/>
      <w:r>
        <w:t>Ambiental  ..................................................</w:t>
      </w:r>
      <w:proofErr w:type="gramEnd"/>
      <w:r>
        <w:t xml:space="preserve"> ......................... 30 </w:t>
      </w:r>
      <w:r>
        <w:br/>
        <w:t xml:space="preserve">3.2.4 Perguntas de caráter </w:t>
      </w:r>
      <w:proofErr w:type="gramStart"/>
      <w:r>
        <w:t>pessoal  ..................................................</w:t>
      </w:r>
      <w:proofErr w:type="gramEnd"/>
      <w:r>
        <w:t xml:space="preserve"> ........................................... 34 </w:t>
      </w:r>
      <w:r>
        <w:br/>
        <w:t xml:space="preserve">3.2.5 Perguntas relacionadas a conhecimentos especí </w:t>
      </w:r>
      <w:proofErr w:type="gramStart"/>
      <w:r>
        <w:t>ficos  ...............................................</w:t>
      </w:r>
      <w:proofErr w:type="gramEnd"/>
      <w:r>
        <w:t xml:space="preserve"> 42  </w:t>
      </w:r>
      <w:r>
        <w:br/>
        <w:t xml:space="preserve">3.3 ANÁLISE DOS </w:t>
      </w:r>
      <w:proofErr w:type="gramStart"/>
      <w:r>
        <w:t>DADOS  ..................................................</w:t>
      </w:r>
      <w:proofErr w:type="gramEnd"/>
      <w:r>
        <w:t xml:space="preserve"> ................................................... ......... 48 </w:t>
      </w:r>
      <w:r>
        <w:br/>
        <w:t xml:space="preserve">4 </w:t>
      </w:r>
      <w:proofErr w:type="gramStart"/>
      <w:r>
        <w:t>CONCLUSÃO  ..................................................</w:t>
      </w:r>
      <w:proofErr w:type="gramEnd"/>
      <w:r>
        <w:t xml:space="preserve"> ................................................... ............................. 57 </w:t>
      </w:r>
      <w:r>
        <w:br/>
      </w:r>
      <w:proofErr w:type="gramStart"/>
      <w:r>
        <w:t>REFERÊNCIAS  ..................................................</w:t>
      </w:r>
      <w:proofErr w:type="gramEnd"/>
      <w:r>
        <w:t xml:space="preserve"> ................................................... ............................. 60 </w:t>
      </w:r>
      <w:r>
        <w:br/>
        <w:t xml:space="preserve">ANEXO ................................................... ................................................... ........................................... 63 </w:t>
      </w:r>
      <w:r>
        <w:br/>
        <w:t xml:space="preserve">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</w:p>
    <w:p w14:paraId="3D4B6A55" w14:textId="77777777" w:rsidR="0042717F" w:rsidRDefault="00577038">
      <w:r>
        <w:t xml:space="preserve">10 </w:t>
      </w:r>
      <w:r>
        <w:br/>
        <w:t xml:space="preserve"> </w:t>
      </w:r>
      <w:r>
        <w:br/>
        <w:t xml:space="preserve"> </w:t>
      </w:r>
      <w:r>
        <w:br/>
        <w:t xml:space="preserve"> 1 INTRODUÇÃO </w:t>
      </w:r>
      <w:r>
        <w:br/>
        <w:t xml:space="preserve"> </w:t>
      </w:r>
      <w:r>
        <w:br/>
        <w:t xml:space="preserve"> </w:t>
      </w:r>
      <w:r>
        <w:br/>
        <w:t xml:space="preserve">O ser humano possui discordância nas </w:t>
      </w:r>
      <w:proofErr w:type="gramStart"/>
      <w:r>
        <w:t>interpretações  do</w:t>
      </w:r>
      <w:proofErr w:type="gramEnd"/>
      <w:r>
        <w:t xml:space="preserve"> meio em que está </w:t>
      </w:r>
      <w:r>
        <w:br/>
        <w:t xml:space="preserve">inserido. Cria imagens próprias de seu contexto amb iental, de acordo com diversas </w:t>
      </w:r>
      <w:r>
        <w:br/>
        <w:t xml:space="preserve">variáveis que o rodeiam. Isso corrobora com </w:t>
      </w:r>
      <w:proofErr w:type="gramStart"/>
      <w:r>
        <w:t>a</w:t>
      </w:r>
      <w:proofErr w:type="gramEnd"/>
      <w:r>
        <w:t xml:space="preserve"> </w:t>
      </w:r>
      <w:proofErr w:type="gramStart"/>
      <w:r>
        <w:t>atual  situação</w:t>
      </w:r>
      <w:proofErr w:type="gramEnd"/>
      <w:r>
        <w:t xml:space="preserve"> em que a sociedade se </w:t>
      </w:r>
      <w:r>
        <w:br/>
      </w:r>
      <w:r>
        <w:lastRenderedPageBreak/>
        <w:t xml:space="preserve">encontra do ponto de vista ambiental, pois demonstr </w:t>
      </w:r>
      <w:proofErr w:type="gramStart"/>
      <w:r>
        <w:t>a</w:t>
      </w:r>
      <w:proofErr w:type="gramEnd"/>
      <w:r>
        <w:t xml:space="preserve"> através de ações que sua </w:t>
      </w:r>
      <w:r>
        <w:br/>
        <w:t xml:space="preserve">consciência ecológica está significativamente preju dicada, devido, principalmente, à </w:t>
      </w:r>
      <w:r>
        <w:br/>
        <w:t xml:space="preserve">visão antropocêntrica que o mesmo perfaz.  </w:t>
      </w:r>
      <w:r>
        <w:br/>
        <w:t xml:space="preserve">Cada indivíduo percebe, reage e responde diferentem ente frente às ações </w:t>
      </w:r>
      <w:r>
        <w:br/>
        <w:t xml:space="preserve">sobre o meio ambiente, sendo assim, faz-se necessár io o estudo da percepção </w:t>
      </w:r>
      <w:r>
        <w:br/>
        <w:t xml:space="preserve">ambiental para que possamos compreender as inter-re lações entre o homem e o </w:t>
      </w:r>
      <w:r>
        <w:br/>
        <w:t xml:space="preserve">ambiente, suas expectativas, satisfações e insatisf ações, julgamentos e condutas </w:t>
      </w:r>
      <w:r>
        <w:br/>
        <w:t xml:space="preserve">(PALMA, 2005). Ainda tratando de condições de indiv idualidade, ¹Mayfield et al. </w:t>
      </w:r>
      <w:r>
        <w:br/>
        <w:t xml:space="preserve">apud Marczwski (2006, p.18) ressalta que “na percepção a mbiental, cada homem </w:t>
      </w:r>
      <w:r>
        <w:br/>
        <w:t xml:space="preserve">tem uma imagem do mundo de acordo com suas preferên cias, sendo que existe </w:t>
      </w:r>
      <w:r>
        <w:br/>
        <w:t xml:space="preserve">uma conexão entre o meio, comportamento espacial e experiências passadas”.  </w:t>
      </w:r>
      <w:r>
        <w:br/>
        <w:t xml:space="preserve">Portanto, é necessário perceber o ambiente no qual se está inserido para que </w:t>
      </w:r>
      <w:r>
        <w:br/>
        <w:t xml:space="preserve">possamos aprender </w:t>
      </w:r>
      <w:proofErr w:type="gramStart"/>
      <w:r>
        <w:t>a</w:t>
      </w:r>
      <w:proofErr w:type="gramEnd"/>
      <w:r>
        <w:t xml:space="preserve"> entendê-lo e protegê-lo.  </w:t>
      </w:r>
      <w:r>
        <w:br/>
        <w:t xml:space="preserve">Deste modo, trabalhos de percepção ambiental irão s ervir como estrutura </w:t>
      </w:r>
      <w:r>
        <w:br/>
        <w:t xml:space="preserve">inicial para a criação de estratégias que busquem </w:t>
      </w:r>
      <w:proofErr w:type="gramStart"/>
      <w:r>
        <w:t>a  promoção</w:t>
      </w:r>
      <w:proofErr w:type="gramEnd"/>
      <w:r>
        <w:t xml:space="preserve"> e solução das </w:t>
      </w:r>
      <w:r>
        <w:br/>
        <w:t xml:space="preserve">questões relacionadas ao meio ambiente e para repen sar o mundo enquanto espaço </w:t>
      </w:r>
      <w:r>
        <w:br/>
        <w:t xml:space="preserve">de convivência dos seres humanos entre si e deles c om a natureza (OLIVEIRA, </w:t>
      </w:r>
      <w:r>
        <w:br/>
        <w:t xml:space="preserve">2005). </w:t>
      </w:r>
      <w:r>
        <w:br/>
        <w:t xml:space="preserve">²Piaget </w:t>
      </w:r>
      <w:proofErr w:type="gramStart"/>
      <w:r>
        <w:t>apud  Marczwski</w:t>
      </w:r>
      <w:proofErr w:type="gramEnd"/>
      <w:r>
        <w:t xml:space="preserve"> (2006, p.18) cita que a percepção ambien tal é parte </w:t>
      </w:r>
      <w:r>
        <w:br/>
        <w:t xml:space="preserve">integrante da vida humana e essencial para o seu de senvolvimento.  </w:t>
      </w:r>
      <w:r>
        <w:br/>
        <w:t xml:space="preserve">Para compreender a preferência ambiental de uma pes soa, </w:t>
      </w:r>
      <w:r>
        <w:br/>
        <w:t xml:space="preserve">necessitaríamos examinar sua herança biológica, cri ação, educação, </w:t>
      </w:r>
      <w:r>
        <w:br/>
        <w:t xml:space="preserve">trabalho e os arredores físicos. No nível de atitud es e preferências de grupo, </w:t>
      </w:r>
      <w:r>
        <w:br/>
        <w:t xml:space="preserve">é necessário conhecer a história cultural e </w:t>
      </w:r>
      <w:proofErr w:type="gramStart"/>
      <w:r>
        <w:t>a</w:t>
      </w:r>
      <w:proofErr w:type="gramEnd"/>
      <w:r>
        <w:t xml:space="preserve"> exper iência de um grupo no </w:t>
      </w:r>
      <w:r>
        <w:br/>
        <w:t xml:space="preserve">contexto do ambiente físico. Em nenhum dos casos é possível distinguir </w:t>
      </w:r>
      <w:r>
        <w:br/>
        <w:t xml:space="preserve">nitidamente entre os fatores culturais e o papel </w:t>
      </w:r>
      <w:proofErr w:type="gramStart"/>
      <w:r>
        <w:t>do  meio</w:t>
      </w:r>
      <w:proofErr w:type="gramEnd"/>
      <w:r>
        <w:t xml:space="preserve"> ambiente físico. Os </w:t>
      </w:r>
      <w:r>
        <w:br/>
        <w:t xml:space="preserve">conceitos “cultura” e “meio ambiente” se superpõem do mesmo modo que </w:t>
      </w:r>
      <w:r>
        <w:br/>
        <w:t xml:space="preserve">os conceitos “homem” e “natureza”. </w:t>
      </w:r>
      <w:r>
        <w:br/>
        <w:t xml:space="preserve"> </w:t>
      </w:r>
      <w:r>
        <w:br/>
        <w:t xml:space="preserve"> </w:t>
      </w:r>
      <w:r>
        <w:br/>
        <w:t xml:space="preserve">______________________ </w:t>
      </w:r>
      <w:r>
        <w:br/>
        <w:t xml:space="preserve"> 1 MAYFIELD, R. et al. Environmental, perceptio and behaviour.  London: Oxford Press, 1972. </w:t>
      </w:r>
      <w:r>
        <w:br/>
        <w:t xml:space="preserve">² PIAGET, J. The mechanics of Perception. Nova York: Basic Books, 1969. </w:t>
      </w:r>
      <w:r>
        <w:br/>
        <w:t xml:space="preserve"> </w:t>
      </w:r>
    </w:p>
    <w:p w14:paraId="113B2635" w14:textId="77777777" w:rsidR="0042717F" w:rsidRDefault="00577038">
      <w:r>
        <w:t xml:space="preserve">11 </w:t>
      </w:r>
      <w:r>
        <w:br/>
        <w:t xml:space="preserve"> </w:t>
      </w:r>
      <w:r>
        <w:br/>
        <w:t xml:space="preserve"> </w:t>
      </w:r>
      <w:r>
        <w:br/>
        <w:t xml:space="preserve"> É necessária uma mudança na percepção do ambiente p elo ser humano, pois </w:t>
      </w:r>
      <w:r>
        <w:br/>
        <w:t xml:space="preserve">é eminentemente preciso que se leve em </w:t>
      </w:r>
      <w:proofErr w:type="gramStart"/>
      <w:r>
        <w:t>consideração  o</w:t>
      </w:r>
      <w:proofErr w:type="gramEnd"/>
      <w:r>
        <w:t xml:space="preserve"> princípio da </w:t>
      </w:r>
      <w:r>
        <w:br/>
        <w:t xml:space="preserve">sustentabilidade, criando assim a conscientização d a sociedade e com isso </w:t>
      </w:r>
      <w:r>
        <w:br/>
        <w:t xml:space="preserve">minimizando os impactos ambientais decorridos pelo homem. É imprescindível que </w:t>
      </w:r>
      <w:r>
        <w:br/>
        <w:t xml:space="preserve">se desperte o interesse pelo cuidado da natureza, s eja interesse local, regional ou </w:t>
      </w:r>
      <w:r>
        <w:br/>
      </w:r>
      <w:r>
        <w:lastRenderedPageBreak/>
        <w:t xml:space="preserve">mundial, pois seria absoluta insensatez se as pesso as cuidassem somente dos seus </w:t>
      </w:r>
      <w:r>
        <w:br/>
        <w:t>canteiros e jardins enquanto as grandes florestas n o mundo se exterminam, dia-a-</w:t>
      </w:r>
      <w:r>
        <w:br/>
        <w:t xml:space="preserve">dia (LEMES; RITTER; MORAIS, 2007). </w:t>
      </w:r>
      <w:r>
        <w:br/>
        <w:t xml:space="preserve">A percepção ambiental poderá ajudar na construção d e metodologias em </w:t>
      </w:r>
      <w:r>
        <w:br/>
        <w:t xml:space="preserve">educação ambiental, para despertar nas pessoas a to mada de consciência frente </w:t>
      </w:r>
      <w:r>
        <w:br/>
        <w:t xml:space="preserve">aos problemas ambientais. Com trabalhos de </w:t>
      </w:r>
      <w:proofErr w:type="gramStart"/>
      <w:r>
        <w:t>educação  ambiental</w:t>
      </w:r>
      <w:proofErr w:type="gramEnd"/>
      <w:r>
        <w:t xml:space="preserve">, principalmente </w:t>
      </w:r>
      <w:r>
        <w:br/>
        <w:t xml:space="preserve">aplicando técnicas de percepção ambienta, é possíve l realizar trabalhos com bases </w:t>
      </w:r>
      <w:r>
        <w:br/>
        <w:t xml:space="preserve">locais. Isto é, saber como os indivíduos com que tr abalharemos percebem o </w:t>
      </w:r>
      <w:r>
        <w:br/>
        <w:t xml:space="preserve">ambiente em que vivem, suas fontes de satisfações </w:t>
      </w:r>
      <w:proofErr w:type="gramStart"/>
      <w:r>
        <w:t>e  insatisfações</w:t>
      </w:r>
      <w:proofErr w:type="gramEnd"/>
      <w:r>
        <w:t xml:space="preserve"> (PALMA, 2005). </w:t>
      </w:r>
      <w:r>
        <w:br/>
        <w:t xml:space="preserve">Soares (2005) ressalta claramente a proposição da U NESCO de 1973, onde a </w:t>
      </w:r>
      <w:r>
        <w:br/>
        <w:t xml:space="preserve">importância da pesquisa de percepção ambiental para  o planejamento do ambiente </w:t>
      </w:r>
      <w:r>
        <w:br/>
        <w:t xml:space="preserve">já era um assunto discutido a mais de 35 anos atrás , onde diz que uma das </w:t>
      </w:r>
      <w:r>
        <w:br/>
        <w:t xml:space="preserve">dificuldades para a proteção dos ambientes naturais  está na existência de diferenças </w:t>
      </w:r>
      <w:r>
        <w:br/>
        <w:t xml:space="preserve">nas percepções dos valores e da importância dos mes mos entre os indivíduos de </w:t>
      </w:r>
      <w:r>
        <w:br/>
        <w:t xml:space="preserve">culturas diferentes ou de grupos sócio-econômicos q ue desempenham funções </w:t>
      </w:r>
      <w:r>
        <w:br/>
        <w:t xml:space="preserve">distintas, no plano social, nesses ambientes. </w:t>
      </w:r>
      <w:r>
        <w:br/>
      </w:r>
      <w:proofErr w:type="gramStart"/>
      <w:r>
        <w:t>A</w:t>
      </w:r>
      <w:proofErr w:type="gramEnd"/>
      <w:r>
        <w:t xml:space="preserve"> análise da percepção ambiental em segmentos de op inião, objetiva gerar </w:t>
      </w:r>
      <w:r>
        <w:br/>
        <w:t xml:space="preserve">condições que visem equacionar não conformidades li gadas à área ambiental </w:t>
      </w:r>
      <w:r>
        <w:br/>
        <w:t xml:space="preserve">identificadas a partir da análise dos dados da pesq uisa (MERIGUETI, 2005). A </w:t>
      </w:r>
      <w:r>
        <w:br/>
        <w:t xml:space="preserve">percepção ambiental pode ser uma poderosa component e gerencial, capaz de </w:t>
      </w:r>
      <w:r>
        <w:br/>
        <w:t xml:space="preserve">possibilitar, a partir dos dados obtidos, </w:t>
      </w:r>
      <w:proofErr w:type="gramStart"/>
      <w:r>
        <w:t>a</w:t>
      </w:r>
      <w:proofErr w:type="gramEnd"/>
      <w:r>
        <w:t xml:space="preserve"> estrutu ração de intervenções nos </w:t>
      </w:r>
      <w:r>
        <w:br/>
        <w:t xml:space="preserve">segmentos analisados, em situações denominadas de </w:t>
      </w:r>
      <w:proofErr w:type="gramStart"/>
      <w:r>
        <w:t>“ lacunas</w:t>
      </w:r>
      <w:proofErr w:type="gramEnd"/>
      <w:r>
        <w:t xml:space="preserve"> de conhecimento” e </w:t>
      </w:r>
      <w:r>
        <w:br/>
        <w:t xml:space="preserve">de “informações existentes, mas distorcidas” (FERNA NDES et al., 2005, </w:t>
      </w:r>
      <w:r>
        <w:br/>
        <w:t xml:space="preserve">FERNANDES; SOUSA; LARANJA, 2004).  </w:t>
      </w:r>
      <w:r>
        <w:br/>
        <w:t xml:space="preserve">Segundo Marczwski (2006), o estudo da percepção amb iental configura-se </w:t>
      </w:r>
      <w:r>
        <w:br/>
        <w:t xml:space="preserve">em uma ferramenta essencial para a compreensão acer ca de comportamentos </w:t>
      </w:r>
      <w:r>
        <w:br/>
        <w:t xml:space="preserve">vigentes e para o planejamento de ações que promova m a sensibilidade e o </w:t>
      </w:r>
      <w:r>
        <w:br/>
        <w:t xml:space="preserve">desenvolvimento de posturas éticas e responsáveis p erante o ambiente. </w:t>
      </w:r>
    </w:p>
    <w:p w14:paraId="2535853D" w14:textId="77777777" w:rsidR="0042717F" w:rsidRDefault="00577038">
      <w:r>
        <w:t xml:space="preserve">12 </w:t>
      </w:r>
      <w:r>
        <w:br/>
        <w:t xml:space="preserve"> </w:t>
      </w:r>
      <w:r>
        <w:br/>
        <w:t xml:space="preserve"> </w:t>
      </w:r>
      <w:r>
        <w:br/>
        <w:t xml:space="preserve">  </w:t>
      </w:r>
      <w:r>
        <w:br/>
        <w:t xml:space="preserve">No ano de 1978, nas margens da laguna de </w:t>
      </w:r>
      <w:proofErr w:type="gramStart"/>
      <w:r>
        <w:t>Tramandaí,  no</w:t>
      </w:r>
      <w:proofErr w:type="gramEnd"/>
      <w:r>
        <w:t xml:space="preserve"> município de </w:t>
      </w:r>
      <w:r>
        <w:br/>
        <w:t xml:space="preserve">Imbé, a UFRGS criou um órgão auxiliar, o Centro de Estudos Costeiros Limnológicos </w:t>
      </w:r>
      <w:r>
        <w:br/>
        <w:t xml:space="preserve">e Marinhos – CECLIMAR, a fim de suprir as lacunas d e informações sobre os </w:t>
      </w:r>
      <w:r>
        <w:br/>
        <w:t xml:space="preserve">ecossistemas naturais do Litoral Norte do Rio Grand e do Sul (Figura 1).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Figura 1 – Município de Imbé, Litoral Norte do RS, Brasil. </w:t>
      </w:r>
      <w:r>
        <w:br/>
        <w:t xml:space="preserve">Fonte: O Autor, 2011. </w:t>
      </w:r>
      <w:r>
        <w:br/>
        <w:t xml:space="preserve"> </w:t>
      </w:r>
      <w:r>
        <w:br/>
        <w:t xml:space="preserve"> </w:t>
      </w:r>
      <w:r>
        <w:br/>
        <w:t xml:space="preserve">“Por 20 anos o CECLIMAR foi um centro ligado direta mente à Reitoria da </w:t>
      </w:r>
      <w:r>
        <w:br/>
        <w:t xml:space="preserve">Universidade. Em dezembro de 1997, o Conselho do </w:t>
      </w:r>
      <w:proofErr w:type="gramStart"/>
      <w:r>
        <w:t>In</w:t>
      </w:r>
      <w:proofErr w:type="gramEnd"/>
      <w:r>
        <w:t xml:space="preserve"> stituto de Biociências </w:t>
      </w:r>
      <w:r>
        <w:br/>
        <w:t xml:space="preserve">aprovou a proposta de inclusão do CECLIMAR como </w:t>
      </w:r>
      <w:proofErr w:type="gramStart"/>
      <w:r>
        <w:t>seu  órgão</w:t>
      </w:r>
      <w:proofErr w:type="gramEnd"/>
      <w:r>
        <w:t xml:space="preserve"> auxiliar.” </w:t>
      </w:r>
      <w:r>
        <w:br/>
        <w:t xml:space="preserve">(UFRGS/CECLIMAR 30 ANOS, 2008, p. 05) </w:t>
      </w:r>
      <w:r>
        <w:br/>
        <w:t xml:space="preserve">Em três de maio de 2006, o CECLIMAR passou a sediar  o curso de Ciências </w:t>
      </w:r>
      <w:r>
        <w:br/>
        <w:t xml:space="preserve">Biológicas com ênfase em Biologia Marinha e Costeir a e ênfase em Gestão </w:t>
      </w:r>
      <w:r>
        <w:br/>
        <w:t xml:space="preserve">Ambiental Marinha e Costeira, um curso realizado en tre um convênio entre duas </w:t>
      </w:r>
      <w:r>
        <w:br/>
        <w:t xml:space="preserve">universidades, a Federal (UFRGS) e a Estadual (UERG S), onde disponibiliza sua </w:t>
      </w:r>
      <w:r>
        <w:br/>
        <w:t xml:space="preserve">infra-estrutura para projetos de pesquisa desenvolv idos pelo Instituto de Biociências </w:t>
      </w:r>
      <w:r>
        <w:br/>
        <w:t xml:space="preserve">e por outras unidades da UFRGS (CECLIMAR, 2008) </w:t>
      </w:r>
      <w:r>
        <w:br/>
        <w:t xml:space="preserve">O curso de Ciências Biológicas, com ênfase em Biolo gia Marinha e Costeira </w:t>
      </w:r>
      <w:r>
        <w:br/>
        <w:t xml:space="preserve">ou Gestão Ambiental Marinha e Costeira, atualmente,  contém quatro turmas,  </w:t>
      </w:r>
      <w:r>
        <w:br/>
      </w:r>
    </w:p>
    <w:p w14:paraId="114541AA" w14:textId="1294AB2C" w:rsidR="0042717F" w:rsidRDefault="00577038">
      <w:r>
        <w:t xml:space="preserve">13 </w:t>
      </w:r>
      <w:r>
        <w:br/>
        <w:t xml:space="preserve"> </w:t>
      </w:r>
      <w:r>
        <w:br/>
        <w:t xml:space="preserve"> </w:t>
      </w:r>
      <w:r>
        <w:br/>
        <w:t xml:space="preserve"> totalizando 101 alunos matriculados com freqüência regular, O reconhecimento do </w:t>
      </w:r>
      <w:r>
        <w:br/>
        <w:t xml:space="preserve">curso junto ao sistema de regulação do ensino super ior no Ministério da Educação </w:t>
      </w:r>
      <w:r>
        <w:br/>
        <w:t xml:space="preserve">(e-MEC) encontra-se em análise 3, de acordo com os processos 200909819 e </w:t>
      </w:r>
      <w:r>
        <w:br/>
        <w:t xml:space="preserve">200909820. </w:t>
      </w:r>
      <w:r>
        <w:br/>
        <w:t xml:space="preserve">Por se tratar de um curso novo da Universidade Fede ral do Rio Grande do </w:t>
      </w:r>
      <w:r>
        <w:br/>
        <w:t xml:space="preserve">Sul, em parceria com a Universidade Estadual do Rio  Grande do Sul, a proposta </w:t>
      </w:r>
      <w:r>
        <w:br/>
        <w:t xml:space="preserve">deste trabalho visa identificar o perfil de ingress antes e concluintes do curso de </w:t>
      </w:r>
      <w:r>
        <w:br/>
        <w:t xml:space="preserve">Ciências Biológicas com ênfase em Biologia Marinha e Costeira ou Gestão </w:t>
      </w:r>
      <w:r>
        <w:br/>
        <w:t xml:space="preserve">Ambiental Marinha e Costeira, possibilitando a form ulação / reformulação dos </w:t>
      </w:r>
      <w:r>
        <w:br/>
        <w:t xml:space="preserve">projetos pedagógicos, ajustando-os às necessidades ambientais / sociais </w:t>
      </w:r>
      <w:r>
        <w:br/>
        <w:t xml:space="preserve">observadas, imprescindíveis à formação dos profissi onais que chegam ao mercado </w:t>
      </w:r>
      <w:r>
        <w:br/>
        <w:t xml:space="preserve">de trabalho. </w:t>
      </w:r>
      <w:r>
        <w:br/>
        <w:t xml:space="preserve">Com este trabalho, será possível conhecer nossa rea lidade específica e, </w:t>
      </w:r>
      <w:r>
        <w:br/>
        <w:t xml:space="preserve">deste modo, definir ações preventivas e corretivas – para professores e alunos – </w:t>
      </w:r>
      <w:r>
        <w:br/>
        <w:t xml:space="preserve">referentes ao conhecimento ambiental identificadas na pesquisa e gerar ações </w:t>
      </w:r>
      <w:r>
        <w:br/>
        <w:t xml:space="preserve">internas nesta instituição no que concerne ao prepa ro adequado dos profissionais </w:t>
      </w:r>
      <w:r>
        <w:br/>
      </w:r>
      <w:r>
        <w:lastRenderedPageBreak/>
        <w:t xml:space="preserve">colocados no mercado de trabalho, visando assim, co ntribuir no amadurecimento do </w:t>
      </w:r>
      <w:r>
        <w:br/>
        <w:t xml:space="preserve">nosso curso. </w:t>
      </w:r>
      <w:r>
        <w:br/>
        <w:t xml:space="preserve"> </w:t>
      </w:r>
      <w:r>
        <w:br/>
        <w:t xml:space="preserve"> </w:t>
      </w:r>
      <w:r>
        <w:br/>
        <w:t xml:space="preserve">1.1 JUSTIFICATIVA </w:t>
      </w:r>
      <w:r>
        <w:br/>
        <w:t xml:space="preserve"> </w:t>
      </w:r>
      <w:r>
        <w:br/>
        <w:t xml:space="preserve"> </w:t>
      </w:r>
      <w:r>
        <w:br/>
        <w:t>Criado pela Lei n° 10.</w:t>
      </w:r>
      <w:r w:rsidRPr="003B1C1A">
        <w:rPr>
          <w:u w:val="single"/>
        </w:rPr>
        <w:t>8</w:t>
      </w:r>
      <w:r w:rsidR="003B1C1A" w:rsidRPr="003B1C1A">
        <w:rPr>
          <w:u w:val="single"/>
        </w:rPr>
        <w:t>0</w:t>
      </w:r>
      <w:r w:rsidRPr="003B1C1A">
        <w:rPr>
          <w:u w:val="single"/>
        </w:rPr>
        <w:t>1</w:t>
      </w:r>
      <w:r>
        <w:t xml:space="preserve">, de 14 de abril de 2004, o Sistema Nacional de </w:t>
      </w:r>
      <w:r>
        <w:br/>
        <w:t xml:space="preserve">Avaliação da Educação Superior (SINAES) é formado p or três componentes </w:t>
      </w:r>
      <w:r>
        <w:br/>
        <w:t xml:space="preserve">principais: a avaliação das instituições, dos curso s e do desempenho dos </w:t>
      </w:r>
      <w:r>
        <w:br/>
        <w:t xml:space="preserve">estudantes, através da prova do ENADE, Exame Nacion al de Desempenho de </w:t>
      </w:r>
      <w:r>
        <w:br/>
        <w:t xml:space="preserve">Estudantes, que tem o objetivo de aferir o rendimen to dos alunos dos cursos de </w:t>
      </w:r>
      <w:r>
        <w:br/>
        <w:t xml:space="preserve">graduação em relação aos conteúdos programáticos, s uas habilidades e </w:t>
      </w:r>
      <w:r>
        <w:br/>
        <w:t xml:space="preserve">competências (INEP). A partir de 2009, o ENADE pass ou </w:t>
      </w:r>
      <w:proofErr w:type="gramStart"/>
      <w:r>
        <w:t>a</w:t>
      </w:r>
      <w:proofErr w:type="gramEnd"/>
      <w:r>
        <w:t xml:space="preserve"> examinar todos os  </w:t>
      </w:r>
      <w:r>
        <w:br/>
        <w:t xml:space="preserve"> </w:t>
      </w:r>
      <w:r>
        <w:br/>
        <w:t xml:space="preserve">__________________ </w:t>
      </w:r>
      <w:r>
        <w:br/>
        <w:t xml:space="preserve">3 BRASIL. Ministério da Educação. Sistema de Regulação do Ensino Superior.  Disponível </w:t>
      </w:r>
      <w:r>
        <w:br/>
        <w:t xml:space="preserve">em: &lt;http://emec.mec.gov.br/emec/consulta-cadastro/ detalhamento/d96957f455f6405 </w:t>
      </w:r>
      <w:r>
        <w:br/>
        <w:t xml:space="preserve">d14c6542552b0f6eb/NTgx/9f1aa921d96ca1df24a34474cc17 1f61/OQ==&gt;.   </w:t>
      </w:r>
      <w:r>
        <w:br/>
        <w:t xml:space="preserve">Acesso em: 06 junho. 2011. </w:t>
      </w:r>
      <w:r>
        <w:br/>
        <w:t xml:space="preserve"> </w:t>
      </w:r>
    </w:p>
    <w:p w14:paraId="28F4DBB2" w14:textId="77777777" w:rsidR="0042717F" w:rsidRDefault="00577038">
      <w:r>
        <w:t xml:space="preserve">14 </w:t>
      </w:r>
      <w:r>
        <w:br/>
        <w:t xml:space="preserve"> </w:t>
      </w:r>
      <w:r>
        <w:br/>
        <w:t xml:space="preserve"> </w:t>
      </w:r>
      <w:r>
        <w:br/>
        <w:t xml:space="preserve"> universitários no começo e no fim do curso, e não s ó uma amostra selecionada por </w:t>
      </w:r>
      <w:r>
        <w:br/>
        <w:t xml:space="preserve">sorteio, como ocorria anteriormente.  </w:t>
      </w:r>
      <w:r>
        <w:br/>
        <w:t xml:space="preserve"> Considerando que os estudantes do curso de graduaç ão em Biologia Marinha </w:t>
      </w:r>
      <w:r>
        <w:br/>
        <w:t xml:space="preserve">e Costeira devam compreender as inter-relações entr e o homem e o ambiente, e que </w:t>
      </w:r>
      <w:r>
        <w:br/>
        <w:t xml:space="preserve">suas atuações como profissionais possam levá-los a atuar de maneira integrada, a </w:t>
      </w:r>
      <w:r>
        <w:br/>
        <w:t xml:space="preserve">proposta deste trabalho será semelhante ao trabalho  desenvolvido pelo ENADE, </w:t>
      </w:r>
      <w:r>
        <w:br/>
        <w:t xml:space="preserve">voltado especificamente à análise da percepção ambi ental dos estudantes do Curso </w:t>
      </w:r>
      <w:r>
        <w:br/>
        <w:t xml:space="preserve">de Biologia Marinha e Costeira no CECLIMAR/UFRGS, a  fim de identificar (ou não) </w:t>
      </w:r>
      <w:r>
        <w:br/>
        <w:t xml:space="preserve">modificações no pensamento e na forma de perceber o  ambiente (do aluno </w:t>
      </w:r>
      <w:r>
        <w:br/>
        <w:t xml:space="preserve">ingressante para o aluno concluinte) e, se necessár io, implementar, correções no </w:t>
      </w:r>
      <w:r>
        <w:br/>
        <w:t xml:space="preserve">programa proposto ao curso.  </w:t>
      </w:r>
      <w:r>
        <w:br/>
        <w:t xml:space="preserve"> </w:t>
      </w:r>
      <w:r>
        <w:br/>
        <w:t xml:space="preserve"> </w:t>
      </w:r>
      <w:r>
        <w:br/>
        <w:t xml:space="preserve">1.2 OBJETIVO GERAL </w:t>
      </w:r>
      <w:r>
        <w:br/>
        <w:t xml:space="preserve"> </w:t>
      </w:r>
      <w:r>
        <w:br/>
        <w:t xml:space="preserve"> </w:t>
      </w:r>
      <w:r>
        <w:br/>
        <w:t xml:space="preserve">O presente estudo objetiva caracterizar a </w:t>
      </w:r>
      <w:proofErr w:type="gramStart"/>
      <w:r>
        <w:t>percepção  ambiental</w:t>
      </w:r>
      <w:proofErr w:type="gramEnd"/>
      <w:r>
        <w:t xml:space="preserve"> dos </w:t>
      </w:r>
      <w:r>
        <w:br/>
        <w:t xml:space="preserve">graduandos (ingressantes e concluintes) do curso </w:t>
      </w:r>
      <w:proofErr w:type="gramStart"/>
      <w:r>
        <w:t>de  Ciências</w:t>
      </w:r>
      <w:proofErr w:type="gramEnd"/>
      <w:r>
        <w:t xml:space="preserve"> Biológicas com </w:t>
      </w:r>
      <w:r>
        <w:br/>
        <w:t xml:space="preserve">ênfase em Biologia ou Gestão Ambiental Marinha e Co steira da Universidade </w:t>
      </w:r>
      <w:r>
        <w:br/>
      </w:r>
      <w:r>
        <w:lastRenderedPageBreak/>
        <w:t xml:space="preserve">Federal do Rio Grande do Sul em convênio com a Univ ersidade Estadual do Rio </w:t>
      </w:r>
      <w:r>
        <w:br/>
        <w:t xml:space="preserve">Grande do Sul. </w:t>
      </w:r>
      <w:r>
        <w:br/>
        <w:t xml:space="preserve"> </w:t>
      </w:r>
      <w:r>
        <w:br/>
        <w:t xml:space="preserve"> </w:t>
      </w:r>
      <w:r>
        <w:br/>
        <w:t xml:space="preserve">1.3 OBJETIVOS ESPECÍFICOS </w:t>
      </w:r>
      <w:r>
        <w:br/>
        <w:t xml:space="preserve"> </w:t>
      </w:r>
      <w:r>
        <w:br/>
        <w:t xml:space="preserve"> </w:t>
      </w:r>
      <w:r>
        <w:br/>
        <w:t xml:space="preserve">• Avaliar os conhecimentos relativos á área ambienta l (dos ingressantes) e os </w:t>
      </w:r>
      <w:r>
        <w:br/>
        <w:t xml:space="preserve">conhecimentos adquiridos (concluintes) durante os n ove semestres do curso </w:t>
      </w:r>
      <w:r>
        <w:br/>
        <w:t xml:space="preserve">de Ciências Biológicas. </w:t>
      </w:r>
      <w:r>
        <w:br/>
        <w:t xml:space="preserve"> </w:t>
      </w:r>
      <w:r>
        <w:br/>
        <w:t xml:space="preserve">• Comparar os conhecimentos referentes à temática am biental dos alunos </w:t>
      </w:r>
      <w:r>
        <w:br/>
        <w:t xml:space="preserve">nascidos e/ou criados em distintas </w:t>
      </w:r>
      <w:proofErr w:type="gramStart"/>
      <w:r>
        <w:t>localidades;</w:t>
      </w:r>
      <w:proofErr w:type="gramEnd"/>
      <w:r>
        <w:t xml:space="preserve"> </w:t>
      </w:r>
    </w:p>
    <w:p w14:paraId="549CF356" w14:textId="77777777" w:rsidR="0042717F" w:rsidRDefault="00577038">
      <w:r>
        <w:t xml:space="preserve">15 </w:t>
      </w:r>
      <w:r>
        <w:br/>
        <w:t xml:space="preserve"> </w:t>
      </w:r>
      <w:r>
        <w:br/>
        <w:t xml:space="preserve"> </w:t>
      </w:r>
      <w:r>
        <w:br/>
        <w:t xml:space="preserve">  </w:t>
      </w:r>
      <w:r>
        <w:br/>
        <w:t xml:space="preserve">• Comparar os conhecimentos referentes à temática am biental, levando em </w:t>
      </w:r>
      <w:r>
        <w:br/>
        <w:t xml:space="preserve">conta o semestre que o aluno esta cursando; </w:t>
      </w:r>
      <w:r>
        <w:br/>
        <w:t xml:space="preserve"> </w:t>
      </w:r>
      <w:r>
        <w:br/>
        <w:t xml:space="preserve">• Fazer um levantamento do interesse por parte dos a lunos aos assuntos da </w:t>
      </w:r>
      <w:r>
        <w:br/>
        <w:t xml:space="preserve">temática ambiental, comparando as duas ênfases do c urso em Ciências </w:t>
      </w:r>
      <w:r>
        <w:br/>
        <w:t xml:space="preserve">Biológicas Marinha e Gestão Ambiental Marinha.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</w:p>
    <w:p w14:paraId="24300282" w14:textId="77777777" w:rsidR="0042717F" w:rsidRDefault="00577038">
      <w:r>
        <w:t xml:space="preserve">16 </w:t>
      </w:r>
      <w:r>
        <w:br/>
        <w:t xml:space="preserve"> </w:t>
      </w:r>
      <w:r>
        <w:br/>
        <w:t xml:space="preserve"> </w:t>
      </w:r>
      <w:r>
        <w:br/>
        <w:t xml:space="preserve"> 2 MATERIAL E MÉTODOS </w:t>
      </w:r>
      <w:r>
        <w:br/>
        <w:t xml:space="preserve"> </w:t>
      </w:r>
      <w:r>
        <w:br/>
        <w:t xml:space="preserve"> </w:t>
      </w:r>
      <w:r>
        <w:br/>
        <w:t xml:space="preserve">Este trabalho tem como base teórica o modelo metodo lógico aplicado por </w:t>
      </w:r>
      <w:r>
        <w:br/>
        <w:t xml:space="preserve">Anjos (2008), do Núcleo de Estudos em Percepção Amb iental / NEPA - UNIVIX, </w:t>
      </w:r>
      <w:r>
        <w:br/>
        <w:t xml:space="preserve">utilizando a filosofia adotada pelo ENADE – INEP, o  “ENADE Ambiental”, o qual  está </w:t>
      </w:r>
      <w:r>
        <w:br/>
        <w:t xml:space="preserve">diretamente ligado à necessidade de conhecer o perf il de cidadania ambiental de </w:t>
      </w:r>
      <w:r>
        <w:br/>
        <w:t xml:space="preserve">estudantes do ensino superior e identificar, avalia r e atuar sobre as possíveis </w:t>
      </w:r>
      <w:r>
        <w:br/>
        <w:t xml:space="preserve">disfunções do conhecimento ambiental de graduandos que ingressam, e próximo à </w:t>
      </w:r>
      <w:r>
        <w:br/>
        <w:t xml:space="preserve">formação do curso de Biologia Marinha e Costeira e Gestão Ambiental Marinha e </w:t>
      </w:r>
      <w:r>
        <w:br/>
        <w:t xml:space="preserve">Costeira – UFRGS/UERGS  </w:t>
      </w:r>
      <w:r>
        <w:br/>
        <w:t xml:space="preserve">Por se tratar de uma pesquisa exploratória descriti va, o número de amostra é </w:t>
      </w:r>
      <w:r>
        <w:br/>
        <w:t xml:space="preserve">reduzido, pois o único objetivo é desenvolver, escl arecer e modificar conceitos e </w:t>
      </w:r>
      <w:r>
        <w:br/>
        <w:t xml:space="preserve">idéias para consolidar estudos mais específicos, po steriormente. </w:t>
      </w:r>
      <w:proofErr w:type="gramStart"/>
      <w:r>
        <w:t>A</w:t>
      </w:r>
      <w:proofErr w:type="gramEnd"/>
      <w:r>
        <w:t xml:space="preserve"> amostra foi </w:t>
      </w:r>
      <w:r>
        <w:br/>
        <w:t xml:space="preserve">definida pelo critério de acessibilidade (VERGARA, 2009). Foi estabelecida uma </w:t>
      </w:r>
      <w:r>
        <w:br/>
        <w:t xml:space="preserve">meta de 60 alunos, visando uma análise que não excl uísse elementos importantes, </w:t>
      </w:r>
      <w:r>
        <w:br/>
        <w:t xml:space="preserve">como por exemplo, alunos formados, que estariam se formando ao findar do ano e </w:t>
      </w:r>
      <w:r>
        <w:br/>
        <w:t xml:space="preserve">alunos que entraram no curso no segundo semestre </w:t>
      </w:r>
      <w:proofErr w:type="gramStart"/>
      <w:r>
        <w:t>de  2010</w:t>
      </w:r>
      <w:proofErr w:type="gramEnd"/>
      <w:r>
        <w:t xml:space="preserve"> (último vestibular). </w:t>
      </w:r>
      <w:r>
        <w:br/>
        <w:t xml:space="preserve">Na pesquisa de campo foi utilizado um </w:t>
      </w:r>
      <w:proofErr w:type="gramStart"/>
      <w:r>
        <w:t>questionário,  contendo</w:t>
      </w:r>
      <w:proofErr w:type="gramEnd"/>
      <w:r>
        <w:t xml:space="preserve"> setenta </w:t>
      </w:r>
      <w:r>
        <w:br/>
        <w:t>perguntas abertas e fechadas (anexo</w:t>
      </w:r>
      <w:proofErr w:type="gramStart"/>
      <w:r>
        <w:t>),  adaptadas</w:t>
      </w:r>
      <w:proofErr w:type="gramEnd"/>
      <w:r>
        <w:t xml:space="preserve"> do modelo desenvolvido pelo </w:t>
      </w:r>
      <w:r>
        <w:br/>
        <w:t xml:space="preserve">Núcleo de Estudos em Percepção Ambiental (ANJOS, 20 08), voltado </w:t>
      </w:r>
      <w:r>
        <w:br/>
        <w:t xml:space="preserve">especificamente à avaliação da percepção ambiental e social dos alunos do curso </w:t>
      </w:r>
      <w:r>
        <w:br/>
        <w:t xml:space="preserve">de Ciências Biológicas, com uma tendência principal mente a verificar uma possível </w:t>
      </w:r>
      <w:r>
        <w:br/>
        <w:t xml:space="preserve">evolução do conhecimento ambiental do grupo de alun os concluintes em relação aos </w:t>
      </w:r>
      <w:r>
        <w:br/>
        <w:t xml:space="preserve">ingressantes. </w:t>
      </w:r>
      <w:r>
        <w:br/>
        <w:t xml:space="preserve">Este método possibilitará avaliar se ocorre alguma evolução de conhecimento </w:t>
      </w:r>
      <w:r>
        <w:br/>
        <w:t xml:space="preserve">ambiental de alunos concluintes para alunos ingress antes do curso de graduação, </w:t>
      </w:r>
      <w:r>
        <w:br/>
        <w:t xml:space="preserve">bem como suas competências para compreender temas e xteriores ao âmbito </w:t>
      </w:r>
      <w:r>
        <w:br/>
        <w:t xml:space="preserve">específico sobre percepção ambiental, que se </w:t>
      </w:r>
      <w:proofErr w:type="gramStart"/>
      <w:r>
        <w:t>espera  que</w:t>
      </w:r>
      <w:proofErr w:type="gramEnd"/>
      <w:r>
        <w:t xml:space="preserve"> seja mais compreensível </w:t>
      </w:r>
      <w:r>
        <w:br/>
        <w:t xml:space="preserve">para alunos em semestres mais adiantados no curso. Além disso, permite identificar </w:t>
      </w:r>
      <w:r>
        <w:br/>
        <w:t xml:space="preserve">o interesse dos alunos sobre temas de educação ambi ental e principalmente se a </w:t>
      </w:r>
      <w:r>
        <w:br/>
        <w:t xml:space="preserve">percepção ambiental ou interesse por meio </w:t>
      </w:r>
      <w:proofErr w:type="gramStart"/>
      <w:r>
        <w:t>ambiente,  está</w:t>
      </w:r>
      <w:proofErr w:type="gramEnd"/>
      <w:r>
        <w:t xml:space="preserve"> voltada para alunos que </w:t>
      </w:r>
      <w:r>
        <w:br/>
        <w:t xml:space="preserve">optaram pela ênfase gestão ambiental ou pela </w:t>
      </w:r>
      <w:proofErr w:type="gramStart"/>
      <w:r>
        <w:t>ênfase  biologia</w:t>
      </w:r>
      <w:proofErr w:type="gramEnd"/>
      <w:r>
        <w:t xml:space="preserve"> marinha. </w:t>
      </w:r>
    </w:p>
    <w:p w14:paraId="60DD0E04" w14:textId="77777777" w:rsidR="0042717F" w:rsidRDefault="00577038">
      <w:r>
        <w:lastRenderedPageBreak/>
        <w:t xml:space="preserve">17 </w:t>
      </w:r>
      <w:r>
        <w:br/>
        <w:t xml:space="preserve"> </w:t>
      </w:r>
      <w:r>
        <w:br/>
        <w:t xml:space="preserve"> </w:t>
      </w:r>
      <w:r>
        <w:br/>
        <w:t xml:space="preserve"> A percepção ambiental, segundo Del Rio (1996), refe re-se ao processo de </w:t>
      </w:r>
      <w:r>
        <w:br/>
        <w:t xml:space="preserve">interação dos indivíduos com o ambiente, </w:t>
      </w:r>
      <w:proofErr w:type="gramStart"/>
      <w:r>
        <w:t>envolvendo  mecanismos</w:t>
      </w:r>
      <w:proofErr w:type="gramEnd"/>
      <w:r>
        <w:t xml:space="preserve"> perceptivos e </w:t>
      </w:r>
      <w:r>
        <w:br/>
        <w:t xml:space="preserve">cognitivos. Pessoas criadas nas grandes cidades, mu itas vezes não possuem o </w:t>
      </w:r>
      <w:r>
        <w:br/>
        <w:t xml:space="preserve">mesmo “contato” com o meio ambiente que pessoas </w:t>
      </w:r>
      <w:proofErr w:type="gramStart"/>
      <w:r>
        <w:t>que  passaram</w:t>
      </w:r>
      <w:proofErr w:type="gramEnd"/>
      <w:r>
        <w:t xml:space="preserve"> uma grande fase </w:t>
      </w:r>
      <w:r>
        <w:br/>
        <w:t xml:space="preserve">da vida em cidades interioranas ou litorâneas, send o assim, conhecendo o histórico </w:t>
      </w:r>
      <w:r>
        <w:br/>
        <w:t xml:space="preserve">dos entrevistados, como o local de nascimento e/ou criação, poderão ser analisadas </w:t>
      </w:r>
      <w:r>
        <w:br/>
        <w:t xml:space="preserve">diferenças em relação à percepção ao meio ambiente.  </w:t>
      </w:r>
      <w:r>
        <w:br/>
        <w:t xml:space="preserve"> </w:t>
      </w:r>
      <w:r>
        <w:br/>
        <w:t xml:space="preserve"> </w:t>
      </w:r>
      <w:r>
        <w:br/>
        <w:t xml:space="preserve">2.1 AMOSTRAGEM </w:t>
      </w:r>
      <w:r>
        <w:br/>
        <w:t xml:space="preserve"> </w:t>
      </w:r>
      <w:r>
        <w:br/>
        <w:t xml:space="preserve"> </w:t>
      </w:r>
      <w:r>
        <w:br/>
        <w:t xml:space="preserve"> As informações sobre o curso de Ciências Biológica s foram fornecidas pela </w:t>
      </w:r>
      <w:r>
        <w:br/>
        <w:t xml:space="preserve">COMGRAD BIOMAR. O curso possui 101 alunos atualment e matriculados e com </w:t>
      </w:r>
      <w:r>
        <w:br/>
        <w:t xml:space="preserve">freqüência regular (Tabela 1). </w:t>
      </w:r>
      <w:r>
        <w:br/>
        <w:t xml:space="preserve"> </w:t>
      </w:r>
      <w:r>
        <w:br/>
        <w:t xml:space="preserve"> </w:t>
      </w:r>
      <w:r>
        <w:br/>
        <w:t xml:space="preserve">Tabela 1: Número de alunos por semestre do curso </w:t>
      </w:r>
      <w:proofErr w:type="gramStart"/>
      <w:r>
        <w:t>de  Ciências</w:t>
      </w:r>
      <w:proofErr w:type="gramEnd"/>
      <w:r>
        <w:t xml:space="preserve"> Biológicas com ênfase em Biologia </w:t>
      </w:r>
      <w:r>
        <w:br/>
        <w:t xml:space="preserve">Marinha e Costeira ou Gestão Ambiental Marinha e Co steira </w:t>
      </w:r>
      <w:r>
        <w:br/>
        <w:t xml:space="preserve"> </w:t>
      </w:r>
      <w:r>
        <w:br/>
        <w:t xml:space="preserve">Fonte: O Autor, 2011. </w:t>
      </w:r>
      <w:r>
        <w:br/>
        <w:t xml:space="preserve"> </w:t>
      </w:r>
      <w:r>
        <w:br/>
        <w:t xml:space="preserve">O processo seletivo para o curso de Ciências Biológ icas com ênfase em </w:t>
      </w:r>
      <w:r>
        <w:br/>
        <w:t xml:space="preserve">Biologia Marinha e Costeira ou Gestão Ambiental Mar inha e Costeira, ainda é um </w:t>
      </w:r>
      <w:r>
        <w:br/>
        <w:t xml:space="preserve">processo seletivo específico (PSE), realizado pela UFRGS em parceria com a </w:t>
      </w:r>
      <w:r>
        <w:br/>
      </w:r>
    </w:p>
    <w:p w14:paraId="1B6F92A9" w14:textId="77777777" w:rsidR="0042717F" w:rsidRDefault="00577038">
      <w:r>
        <w:t xml:space="preserve">18 </w:t>
      </w:r>
      <w:r>
        <w:br/>
        <w:t xml:space="preserve"> </w:t>
      </w:r>
      <w:r>
        <w:br/>
        <w:t xml:space="preserve"> </w:t>
      </w:r>
      <w:r>
        <w:br/>
        <w:t xml:space="preserve"> UERGS no segundo semestre de cada ano, abrindo 40 v agas, 20 oriundos da </w:t>
      </w:r>
      <w:r>
        <w:br/>
        <w:t xml:space="preserve">UFRGS e 20 da UERGS.  </w:t>
      </w:r>
      <w:r>
        <w:br/>
        <w:t xml:space="preserve">A segunda turma do curso, alunos do oitavo </w:t>
      </w:r>
      <w:proofErr w:type="gramStart"/>
      <w:r>
        <w:t>semestre  e</w:t>
      </w:r>
      <w:proofErr w:type="gramEnd"/>
      <w:r>
        <w:t xml:space="preserve"> a quinta turma, </w:t>
      </w:r>
      <w:r>
        <w:br/>
        <w:t xml:space="preserve">alunos do segundo semestre, são as turmas que dispõ em o maior número de alunos </w:t>
      </w:r>
      <w:r>
        <w:br/>
        <w:t xml:space="preserve">com freqüência regular. Este decréscimo no número d e alunos matriculados para </w:t>
      </w:r>
      <w:r>
        <w:br/>
        <w:t xml:space="preserve">prestarem o processo seletivo, ou por desistência, ou por falta de interesse neste </w:t>
      </w:r>
      <w:r>
        <w:br/>
        <w:t xml:space="preserve">curso, levando em conta, é claro, as 40 vagas ofere cidas anualmente, sugere </w:t>
      </w:r>
      <w:r>
        <w:br/>
        <w:t xml:space="preserve">diversos questionamentos que poderiam ser melhor es tudados. Como por exemplo, </w:t>
      </w:r>
      <w:r>
        <w:br/>
        <w:t xml:space="preserve">a forma de divulgação do PSE, assistência aos estud antes que vem de outras </w:t>
      </w:r>
      <w:r>
        <w:br/>
        <w:t xml:space="preserve">cidades e estados para residirem em Imbé e Tramanda í, bem como outros </w:t>
      </w:r>
      <w:r>
        <w:br/>
      </w:r>
      <w:r>
        <w:lastRenderedPageBreak/>
        <w:t xml:space="preserve">questionamentos que por não ser o tópico principal deste estudo, não serão </w:t>
      </w:r>
      <w:r>
        <w:br/>
        <w:t xml:space="preserve">abordados, mas deveriam ter um cuidado especial. </w:t>
      </w:r>
      <w:r>
        <w:br/>
        <w:t xml:space="preserve">A amostra seguindo o critério de acessibilidade (VE RGARA, 2009), que prevê </w:t>
      </w:r>
      <w:r>
        <w:br/>
        <w:t xml:space="preserve">uma disponibilidade e interesse por parte dos entre vistados, tanto para responder o </w:t>
      </w:r>
      <w:r>
        <w:br/>
        <w:t xml:space="preserve">questionário sendo entrevistados pessoalmente, quan to responder o questionário </w:t>
      </w:r>
      <w:r>
        <w:br/>
        <w:t xml:space="preserve">levando-o para suas residências para uma entrega po sterior, o número amostral foi </w:t>
      </w:r>
      <w:r>
        <w:br/>
        <w:t xml:space="preserve">de 60 indivíduos (57 alunos atuais e 3 alunos já fo rmados pela primeira turma do </w:t>
      </w:r>
      <w:r>
        <w:br/>
        <w:t xml:space="preserve">curso), totalizando assim, 56,4% do público discent e e 3% de alunos já formados, </w:t>
      </w:r>
      <w:r>
        <w:br/>
        <w:t xml:space="preserve">correspondendo 59,4% na amostra deste trabalho, com o segue na tabela 2. Para </w:t>
      </w:r>
      <w:r>
        <w:br/>
        <w:t xml:space="preserve">este trabalho, os alunos do segundo e quarto semest re foram considerados alunos </w:t>
      </w:r>
      <w:r>
        <w:br/>
        <w:t xml:space="preserve">ingressantes e alunos do sexto e oitavo semestre fo ram considerados alunos </w:t>
      </w:r>
      <w:r>
        <w:br/>
        <w:t xml:space="preserve">concluintes. </w:t>
      </w:r>
      <w:r>
        <w:br/>
        <w:t xml:space="preserve"> </w:t>
      </w:r>
      <w:r>
        <w:br/>
        <w:t xml:space="preserve"> </w:t>
      </w:r>
      <w:r>
        <w:br/>
        <w:t xml:space="preserve">Tabela 2: Número de alunos entrevistados por semest re do curso de </w:t>
      </w:r>
      <w:proofErr w:type="gramStart"/>
      <w:r>
        <w:t>Ciências  Biológicas</w:t>
      </w:r>
      <w:proofErr w:type="gramEnd"/>
      <w:r>
        <w:t xml:space="preserve"> com ênfase </w:t>
      </w:r>
      <w:r>
        <w:br/>
        <w:t xml:space="preserve">em Biologia Marinha e Costeira ou Gestão Ambiental Marinha e Costeira </w:t>
      </w:r>
      <w:r>
        <w:br/>
        <w:t xml:space="preserve"> </w:t>
      </w:r>
      <w:r>
        <w:br/>
        <w:t xml:space="preserve">Fonte: O Autor, 2011.  </w:t>
      </w:r>
      <w:r>
        <w:br/>
      </w:r>
    </w:p>
    <w:p w14:paraId="225A23C1" w14:textId="77777777" w:rsidR="0042717F" w:rsidRDefault="00577038">
      <w:r>
        <w:t xml:space="preserve">19 </w:t>
      </w:r>
      <w:r>
        <w:br/>
        <w:t xml:space="preserve"> </w:t>
      </w:r>
      <w:r>
        <w:br/>
        <w:t xml:space="preserve"> </w:t>
      </w:r>
      <w:r>
        <w:br/>
        <w:t xml:space="preserve"> 2.2 COLETA DE DADOS </w:t>
      </w:r>
      <w:r>
        <w:br/>
        <w:t xml:space="preserve"> </w:t>
      </w:r>
      <w:r>
        <w:br/>
        <w:t xml:space="preserve"> </w:t>
      </w:r>
      <w:r>
        <w:br/>
        <w:t xml:space="preserve">Quarenta entrevistas foram realizadas individualmen te no horário do intervalo </w:t>
      </w:r>
      <w:r>
        <w:br/>
        <w:t xml:space="preserve">das aulas no CECLIMAR, local onde ocorre o curso </w:t>
      </w:r>
      <w:proofErr w:type="gramStart"/>
      <w:r>
        <w:t>de  Ciências</w:t>
      </w:r>
      <w:proofErr w:type="gramEnd"/>
      <w:r>
        <w:t xml:space="preserve"> Biológicas, no turno </w:t>
      </w:r>
      <w:r>
        <w:br/>
        <w:t xml:space="preserve">da tarde.  </w:t>
      </w:r>
      <w:r>
        <w:br/>
        <w:t xml:space="preserve">Por motivo de incompatibilidades de horários, quare nta questionários foram </w:t>
      </w:r>
      <w:r>
        <w:br/>
        <w:t xml:space="preserve">distribuídos aos alunos, para que fossem respondido s e posteriormente devolvidos à </w:t>
      </w:r>
      <w:r>
        <w:br/>
        <w:t xml:space="preserve">secretaria do curso com uma data previamente estabe lecida, para facilitar o modo de </w:t>
      </w:r>
      <w:r>
        <w:br/>
        <w:t xml:space="preserve">recolhimento. Apenas vinte questionários foram post eriormente devolvidos.  </w:t>
      </w:r>
      <w:r>
        <w:br/>
        <w:t xml:space="preserve">Todos os questionários continham em anexo, um </w:t>
      </w:r>
      <w:proofErr w:type="gramStart"/>
      <w:r>
        <w:t>termo  de</w:t>
      </w:r>
      <w:proofErr w:type="gramEnd"/>
      <w:r>
        <w:t xml:space="preserve"> consentimento, </w:t>
      </w:r>
      <w:r>
        <w:br/>
        <w:t xml:space="preserve">informando os objetivos da pesquisa e autorizando </w:t>
      </w:r>
      <w:proofErr w:type="gramStart"/>
      <w:r>
        <w:t>o  uso</w:t>
      </w:r>
      <w:proofErr w:type="gramEnd"/>
      <w:r>
        <w:t xml:space="preserve"> das informações por eles </w:t>
      </w:r>
      <w:r>
        <w:br/>
        <w:t xml:space="preserve">fornecidas para </w:t>
      </w:r>
      <w:proofErr w:type="gramStart"/>
      <w:r>
        <w:t>a</w:t>
      </w:r>
      <w:proofErr w:type="gramEnd"/>
      <w:r>
        <w:t xml:space="preserve"> elaboração deste trabalho de conc lusão de curso e de possível </w:t>
      </w:r>
      <w:r>
        <w:br/>
        <w:t xml:space="preserve">publicação.  </w:t>
      </w:r>
      <w:r>
        <w:br/>
        <w:t xml:space="preserve"> </w:t>
      </w:r>
      <w:r>
        <w:br/>
        <w:t xml:space="preserve"> </w:t>
      </w:r>
      <w:r>
        <w:br/>
        <w:t xml:space="preserve">2.3 ANÁLISE DOS DADOS </w:t>
      </w:r>
      <w:r>
        <w:br/>
        <w:t xml:space="preserve"> </w:t>
      </w:r>
      <w:r>
        <w:br/>
        <w:t xml:space="preserve"> </w:t>
      </w:r>
      <w:r>
        <w:br/>
        <w:t xml:space="preserve">Os dados foram sistematizados através do pacote est atístico do Statistical </w:t>
      </w:r>
      <w:r>
        <w:br/>
      </w:r>
      <w:r>
        <w:lastRenderedPageBreak/>
        <w:t xml:space="preserve">Package for the Social Sciences - SPSS® for </w:t>
      </w:r>
      <w:proofErr w:type="gramStart"/>
      <w:r>
        <w:t>Windows  (</w:t>
      </w:r>
      <w:proofErr w:type="gramEnd"/>
      <w:r>
        <w:t xml:space="preserve">Realease 10.0.1) As </w:t>
      </w:r>
      <w:r>
        <w:br/>
        <w:t xml:space="preserve">variáveis estatísticas utilizadas foram: médias, an álise de Cluster e correlação </w:t>
      </w:r>
      <w:r>
        <w:br/>
        <w:t xml:space="preserve">bivariada. Toda a análise de dados ocorreu em carát er anônimo, não sendo </w:t>
      </w:r>
      <w:r>
        <w:br/>
        <w:t xml:space="preserve">divulgadas respostas individuais, para que não ocor resse constrangimento dos </w:t>
      </w:r>
      <w:r>
        <w:br/>
        <w:t xml:space="preserve">entrevistados. </w:t>
      </w:r>
      <w:r>
        <w:br/>
        <w:t xml:space="preserve">As questões que envolveram respostas abertas foram estruturadas e </w:t>
      </w:r>
      <w:r>
        <w:br/>
        <w:t xml:space="preserve">sistematizadas de modo a permitir a utilização no p rograma SPSS, sendo assim, </w:t>
      </w:r>
      <w:r>
        <w:br/>
        <w:t xml:space="preserve">foram tratadas estatisticamente como todas as pergu ntas fechadas, com exceção </w:t>
      </w:r>
      <w:r>
        <w:br/>
        <w:t xml:space="preserve">das perguntas de número 55, uma pergunta fechada on de o entrevistado pode optar </w:t>
      </w:r>
      <w:r>
        <w:br/>
        <w:t xml:space="preserve">por resposta múltipla, e as perguntas de numero 16 e 53, onde todos os </w:t>
      </w:r>
      <w:r>
        <w:br/>
        <w:t xml:space="preserve">entrevistados optaram pelas mesmas respostas, a aná lise foi realizada </w:t>
      </w:r>
      <w:r>
        <w:br/>
        <w:t xml:space="preserve">individualmente. </w:t>
      </w:r>
      <w:r>
        <w:br/>
        <w:t xml:space="preserve"> </w:t>
      </w:r>
    </w:p>
    <w:p w14:paraId="771A6C17" w14:textId="77777777" w:rsidR="0042717F" w:rsidRDefault="00577038">
      <w:r>
        <w:t xml:space="preserve">20 </w:t>
      </w:r>
      <w:r>
        <w:br/>
        <w:t xml:space="preserve"> </w:t>
      </w:r>
      <w:r>
        <w:br/>
        <w:t xml:space="preserve"> </w:t>
      </w:r>
      <w:r>
        <w:br/>
        <w:t xml:space="preserve">  2.3.1 Sobre as análises estatísticas utilizadas  </w:t>
      </w:r>
      <w:r>
        <w:br/>
        <w:t xml:space="preserve"> </w:t>
      </w:r>
      <w:r>
        <w:br/>
        <w:t xml:space="preserve"> </w:t>
      </w:r>
      <w:r>
        <w:br/>
        <w:t xml:space="preserve">O objetivo da análise de cluster é a noção de grau de similaridade (ou </w:t>
      </w:r>
      <w:r>
        <w:br/>
        <w:t xml:space="preserve">dissimilaridade) entre as variáveis a serem analisa das, para assim serem agrupadas. </w:t>
      </w:r>
      <w:r>
        <w:br/>
        <w:t xml:space="preserve">Este método pode ser descrito da seguinte forma: da do um conjunto de “n” </w:t>
      </w:r>
      <w:r>
        <w:br/>
        <w:t xml:space="preserve">indivíduos (entrevistados) para os quais existe inf ormação sobre a forma de </w:t>
      </w:r>
      <w:r>
        <w:br/>
        <w:t xml:space="preserve">variáveis (perguntas dos questionários), o método a grupa os indivíduos em função </w:t>
      </w:r>
      <w:r>
        <w:br/>
        <w:t xml:space="preserve">da informação existente, de modo que os indivíduos de um grupo sejam tão </w:t>
      </w:r>
      <w:r>
        <w:br/>
        <w:t xml:space="preserve">semelhantes quanto possível (MAGNUSSON, 2003). </w:t>
      </w:r>
      <w:r>
        <w:br/>
        <w:t xml:space="preserve">A correlação calcula o quanto as variáveis em análi se estão próximas entre si. </w:t>
      </w:r>
      <w:r>
        <w:br/>
        <w:t xml:space="preserve">A correlação nunca pode ser maior do que 1 ou </w:t>
      </w:r>
      <w:proofErr w:type="gramStart"/>
      <w:r>
        <w:t>menor  do</w:t>
      </w:r>
      <w:proofErr w:type="gramEnd"/>
      <w:r>
        <w:t xml:space="preserve"> que menos 1. Uma </w:t>
      </w:r>
      <w:r>
        <w:br/>
        <w:t xml:space="preserve">correlação próxima a zero indica que as duas variáv eis não estão relacionadas. Uma </w:t>
      </w:r>
      <w:r>
        <w:br/>
        <w:t xml:space="preserve">correlação positiva indica que as duas variáveis “m ovem juntas”, e a relação é forte </w:t>
      </w:r>
      <w:r>
        <w:br/>
        <w:t xml:space="preserve">quanto mais a correlação se aproxima de um (MAGNUSS ON, 2003). </w:t>
      </w:r>
      <w:r>
        <w:br/>
        <w:t xml:space="preserve">Serão efetuadas duas formas de resultados e discuss ão. Inicialmente são </w:t>
      </w:r>
      <w:r>
        <w:br/>
        <w:t xml:space="preserve">apresentadas uma análise individual das perguntas </w:t>
      </w:r>
      <w:proofErr w:type="gramStart"/>
      <w:r>
        <w:t>e  posteriormente</w:t>
      </w:r>
      <w:proofErr w:type="gramEnd"/>
      <w:r>
        <w:t xml:space="preserve"> serão </w:t>
      </w:r>
      <w:r>
        <w:br/>
        <w:t xml:space="preserve">efetuadas correlações estatísticas dos dados, para realizar uma análise mais </w:t>
      </w:r>
      <w:r>
        <w:br/>
        <w:t xml:space="preserve">profunda.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</w:p>
    <w:p w14:paraId="4BB1AB69" w14:textId="77777777" w:rsidR="0042717F" w:rsidRDefault="00577038">
      <w:r>
        <w:t xml:space="preserve">21 </w:t>
      </w:r>
      <w:r>
        <w:br/>
        <w:t xml:space="preserve"> </w:t>
      </w:r>
      <w:r>
        <w:br/>
        <w:t xml:space="preserve"> </w:t>
      </w:r>
      <w:r>
        <w:br/>
        <w:t xml:space="preserve"> 3 RESULTADOS E DISCUSSÃO </w:t>
      </w:r>
      <w:r>
        <w:br/>
        <w:t xml:space="preserve"> </w:t>
      </w:r>
      <w:r>
        <w:br/>
        <w:t xml:space="preserve"> </w:t>
      </w:r>
      <w:r>
        <w:br/>
        <w:t xml:space="preserve">Os conhecimentos adquiridos ao longo do curso de Ci ências Biológicas </w:t>
      </w:r>
      <w:r>
        <w:br/>
        <w:t xml:space="preserve">passam pelos mais diversificados assuntos, </w:t>
      </w:r>
      <w:proofErr w:type="gramStart"/>
      <w:r>
        <w:t>tentando  assim</w:t>
      </w:r>
      <w:proofErr w:type="gramEnd"/>
      <w:r>
        <w:t xml:space="preserve">, abranger um maior </w:t>
      </w:r>
      <w:r>
        <w:br/>
        <w:t xml:space="preserve">numero de temáticas do infinito mundo tanto da Biol ogia Marinha e Costeira e como </w:t>
      </w:r>
      <w:r>
        <w:br/>
        <w:t xml:space="preserve">da Gestão Ambiental Marinha e Costeira. </w:t>
      </w:r>
      <w:r>
        <w:br/>
        <w:t xml:space="preserve">Certamente que, para </w:t>
      </w:r>
      <w:proofErr w:type="gramStart"/>
      <w:r>
        <w:t>a</w:t>
      </w:r>
      <w:proofErr w:type="gramEnd"/>
      <w:r>
        <w:t xml:space="preserve"> elaboração da grade curricul ar do curso, foram </w:t>
      </w:r>
      <w:r>
        <w:br/>
        <w:t xml:space="preserve">levados em conta diversos parâmetros e conhecimento s adquiridos pelos </w:t>
      </w:r>
      <w:r>
        <w:br/>
        <w:t xml:space="preserve">responsáveis ao longo de suas carreiras acadêmicas.  Um exemplo claro seria a </w:t>
      </w:r>
      <w:r>
        <w:br/>
        <w:t xml:space="preserve">realização da cadeira de Educação Ambiental no oita vo semestre do curso, tendo </w:t>
      </w:r>
      <w:r>
        <w:br/>
        <w:t xml:space="preserve">em vista que os alunos já teriam uma bagagem de con hecimentos adquiridos. </w:t>
      </w:r>
      <w:r>
        <w:br/>
        <w:t xml:space="preserve">Por ser um curso de Ciências Biológicas com duas ên fases (Biologia Marinha </w:t>
      </w:r>
      <w:r>
        <w:br/>
        <w:t xml:space="preserve">e Costeira e Gestão Ambiental Marinha e Costeira), o conhecimento referente à </w:t>
      </w:r>
      <w:r>
        <w:br/>
        <w:t xml:space="preserve">percepção ambiental e, principalmente, uma avaliaçã o correta do que é e como é o </w:t>
      </w:r>
      <w:r>
        <w:br/>
        <w:t xml:space="preserve">ambiente a nossa volta, são parâmetros </w:t>
      </w:r>
      <w:proofErr w:type="gramStart"/>
      <w:r>
        <w:t>fundamentais  e</w:t>
      </w:r>
      <w:proofErr w:type="gramEnd"/>
      <w:r>
        <w:t xml:space="preserve"> primordiais na formação </w:t>
      </w:r>
      <w:r>
        <w:br/>
        <w:t xml:space="preserve">acadêmica. </w:t>
      </w:r>
      <w:r>
        <w:br/>
        <w:t xml:space="preserve"> </w:t>
      </w:r>
      <w:r>
        <w:br/>
        <w:t xml:space="preserve"> </w:t>
      </w:r>
      <w:r>
        <w:br/>
        <w:t xml:space="preserve">3.1 PERFIL BÁSICO DO ENTREVISTADO </w:t>
      </w:r>
      <w:r>
        <w:br/>
        <w:t xml:space="preserve"> </w:t>
      </w:r>
      <w:r>
        <w:br/>
        <w:t xml:space="preserve"> </w:t>
      </w:r>
      <w:r>
        <w:br/>
        <w:t xml:space="preserve">Das 60 entrevistas realizadas, 21 entrevistados era m do sexo masculino, </w:t>
      </w:r>
      <w:r>
        <w:br/>
        <w:t xml:space="preserve">totalizando 35% do total e 39 do sexo feminino, tot alizando 65%. </w:t>
      </w:r>
      <w:proofErr w:type="gramStart"/>
      <w:r>
        <w:t>A</w:t>
      </w:r>
      <w:proofErr w:type="gramEnd"/>
      <w:r>
        <w:t xml:space="preserve"> idade dos </w:t>
      </w:r>
      <w:r>
        <w:br/>
        <w:t xml:space="preserve">participantes correspondia entre 18 e 30 anos. O es tado civil predominou uma </w:t>
      </w:r>
      <w:r>
        <w:br/>
        <w:t>maioria de 57 entrevistados (95%) solteiros e apena s 3 (5</w:t>
      </w:r>
      <w:proofErr w:type="gramStart"/>
      <w:r>
        <w:t>%)  casados</w:t>
      </w:r>
      <w:proofErr w:type="gramEnd"/>
      <w:r>
        <w:t xml:space="preserve"> (Figura 2).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</w:p>
    <w:p w14:paraId="7A09BB20" w14:textId="77777777" w:rsidR="0042717F" w:rsidRDefault="00577038">
      <w:r>
        <w:lastRenderedPageBreak/>
        <w:t xml:space="preserve">22 </w:t>
      </w:r>
      <w:r>
        <w:br/>
        <w:t xml:space="preserve"> </w:t>
      </w:r>
      <w:r>
        <w:br/>
        <w:t xml:space="preserve"> </w:t>
      </w:r>
      <w:r>
        <w:br/>
        <w:t xml:space="preserve">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Figura 2 – Percentual dos entrevistados segundo o s exo, idade e estado civil. </w:t>
      </w:r>
      <w:r>
        <w:br/>
        <w:t xml:space="preserve">Fonte: O Autor, 2011. </w:t>
      </w:r>
      <w:r>
        <w:br/>
        <w:t xml:space="preserve"> </w:t>
      </w:r>
      <w:r>
        <w:br/>
        <w:t xml:space="preserve"> </w:t>
      </w:r>
      <w:r>
        <w:br/>
        <w:t xml:space="preserve">Analisando as perguntas sobre o local de moradia do s entrevistados, </w:t>
      </w:r>
      <w:r>
        <w:br/>
        <w:t xml:space="preserve">podemos verificar que a maioria deles (51 alunos – 85%) não são moradores </w:t>
      </w:r>
      <w:r>
        <w:br/>
        <w:t xml:space="preserve">permanentes do município de Imbé, cidade onde é min istrado o curso de Ciências </w:t>
      </w:r>
      <w:r>
        <w:br/>
        <w:t xml:space="preserve">Biológicas, ou até mesmo em Tramandaí, cidade vizin ha no Litoral Norte. Quanto ao </w:t>
      </w:r>
      <w:r>
        <w:br/>
        <w:t xml:space="preserve">local de moradia antes de ingressar no curso, os da dos foram sistematizados em </w:t>
      </w:r>
      <w:r>
        <w:br/>
        <w:t xml:space="preserve">mesorregiões para facilitar o entendimento. Trinta e dois alunos vieram da região </w:t>
      </w:r>
      <w:r>
        <w:br/>
        <w:t xml:space="preserve">metropolitana de Porto Alegre, seis alunos da regiã o central do estado, cinco alunos </w:t>
      </w:r>
      <w:r>
        <w:br/>
        <w:t xml:space="preserve">da região noroeste/nordeste do estado, seis alunos vieram de fora do Rio Grande do </w:t>
      </w:r>
      <w:r>
        <w:br/>
        <w:t xml:space="preserve">Sul, provenientes de Santa Catarina, Paraná, Rio </w:t>
      </w:r>
      <w:proofErr w:type="gramStart"/>
      <w:r>
        <w:t>de  Janeiro</w:t>
      </w:r>
      <w:proofErr w:type="gramEnd"/>
      <w:r>
        <w:t xml:space="preserve"> e Distrito Federal. </w:t>
      </w:r>
      <w:r>
        <w:br/>
        <w:t xml:space="preserve">Apenas nove alunos já eram moradores do litoral, o que implica que estes cinqüenta </w:t>
      </w:r>
      <w:r>
        <w:br/>
        <w:t xml:space="preserve">e um alunos, apenas estão morando nestes </w:t>
      </w:r>
      <w:proofErr w:type="gramStart"/>
      <w:r>
        <w:t>municípios  para</w:t>
      </w:r>
      <w:proofErr w:type="gramEnd"/>
      <w:r>
        <w:t xml:space="preserve"> cursar Ciências </w:t>
      </w:r>
      <w:r>
        <w:br/>
        <w:t xml:space="preserve">Biológicas com ênfase em Biologia ou Gestão Ambient al Marinha e Costeira (Figura </w:t>
      </w:r>
      <w:r>
        <w:br/>
        <w:t xml:space="preserve">2). </w:t>
      </w:r>
      <w:r>
        <w:br/>
        <w:t xml:space="preserve">Quanto ao tempo de moradia no município, as respost as coincidem com o </w:t>
      </w:r>
      <w:r>
        <w:br/>
        <w:t xml:space="preserve">tempo que se tem de curso de cada entrevistado. Ou seja, o aluno que está </w:t>
      </w:r>
      <w:r>
        <w:br/>
      </w:r>
      <w:r>
        <w:lastRenderedPageBreak/>
        <w:t xml:space="preserve">cursando o 2° semestre, </w:t>
      </w:r>
      <w:proofErr w:type="gramStart"/>
      <w:r>
        <w:t>não</w:t>
      </w:r>
      <w:proofErr w:type="gramEnd"/>
      <w:r>
        <w:t xml:space="preserve"> tem ainda um ano de mor adia no município atual, da </w:t>
      </w:r>
      <w:r>
        <w:br/>
      </w:r>
    </w:p>
    <w:p w14:paraId="625CAE9D" w14:textId="77777777" w:rsidR="0042717F" w:rsidRDefault="00577038">
      <w:r>
        <w:t xml:space="preserve">23 </w:t>
      </w:r>
      <w:r>
        <w:br/>
        <w:t xml:space="preserve"> </w:t>
      </w:r>
      <w:r>
        <w:br/>
        <w:t xml:space="preserve"> </w:t>
      </w:r>
      <w:r>
        <w:br/>
        <w:t xml:space="preserve"> mesma forma que os alunos do 8° semestre já </w:t>
      </w:r>
      <w:proofErr w:type="gramStart"/>
      <w:r>
        <w:t>possuem  aproximadamente</w:t>
      </w:r>
      <w:proofErr w:type="gramEnd"/>
      <w:r>
        <w:t xml:space="preserve"> quatro </w:t>
      </w:r>
      <w:r>
        <w:br/>
        <w:t xml:space="preserve">anos de moradia no município de residência atual (F igura 3). </w:t>
      </w:r>
      <w:r>
        <w:br/>
        <w:t xml:space="preserve">Antes de ingressar no curso de Ciências </w:t>
      </w:r>
      <w:proofErr w:type="gramStart"/>
      <w:r>
        <w:t>Biológicas,  apenas</w:t>
      </w:r>
      <w:proofErr w:type="gramEnd"/>
      <w:r>
        <w:t xml:space="preserve"> nove </w:t>
      </w:r>
      <w:r>
        <w:br/>
        <w:t xml:space="preserve">entrevistados já residiam no litoral. Grande maiori </w:t>
      </w:r>
      <w:proofErr w:type="gramStart"/>
      <w:r>
        <w:t>a</w:t>
      </w:r>
      <w:proofErr w:type="gramEnd"/>
      <w:r>
        <w:t xml:space="preserve"> oriunda da região metropolitana </w:t>
      </w:r>
      <w:r>
        <w:br/>
        <w:t xml:space="preserve">(32 entrevistados), muitos vindos do interior do Ri o Grande do Sul (13 entrevistados) </w:t>
      </w:r>
      <w:r>
        <w:br/>
        <w:t xml:space="preserve">e inclusive de fora do Estado, vindos de Garopaba </w:t>
      </w:r>
      <w:proofErr w:type="gramStart"/>
      <w:r>
        <w:t>–  SC</w:t>
      </w:r>
      <w:proofErr w:type="gramEnd"/>
      <w:r>
        <w:t xml:space="preserve">, Curitiba e Ponta Grossa – </w:t>
      </w:r>
      <w:r>
        <w:br/>
        <w:t xml:space="preserve">PR, Niterói – RJ, Belo Horizonte – MG e Brasília - DF (seis entrevistados) (Figura 3). </w:t>
      </w:r>
      <w:r>
        <w:br/>
        <w:t xml:space="preserve">  A proposta inicial do curso foi a de promover </w:t>
      </w:r>
      <w:proofErr w:type="gramStart"/>
      <w:r>
        <w:t>uma  maior</w:t>
      </w:r>
      <w:proofErr w:type="gramEnd"/>
      <w:r>
        <w:t xml:space="preserve"> interação entre a  </w:t>
      </w:r>
      <w:r>
        <w:br/>
        <w:t xml:space="preserve">Universidade Federal e a Universidade Estadual, </w:t>
      </w:r>
      <w:proofErr w:type="gramStart"/>
      <w:r>
        <w:t>bem  como</w:t>
      </w:r>
      <w:proofErr w:type="gramEnd"/>
      <w:r>
        <w:t xml:space="preserve"> promover </w:t>
      </w:r>
      <w:r>
        <w:br/>
        <w:t xml:space="preserve">principalmente o desenvolvimento da região do litor al norte do Rio Grande do Sul </w:t>
      </w:r>
      <w:r>
        <w:br/>
        <w:t xml:space="preserve">onde estão situadas as duas unidades para o curso d e Ciências Biológicas.  </w:t>
      </w:r>
      <w:r>
        <w:br/>
        <w:t xml:space="preserve">Com a formação de profissionais capacitados </w:t>
      </w:r>
      <w:proofErr w:type="gramStart"/>
      <w:r>
        <w:t>a</w:t>
      </w:r>
      <w:proofErr w:type="gramEnd"/>
      <w:r>
        <w:t xml:space="preserve"> </w:t>
      </w:r>
      <w:proofErr w:type="gramStart"/>
      <w:r>
        <w:t>atuar  na</w:t>
      </w:r>
      <w:proofErr w:type="gramEnd"/>
      <w:r>
        <w:t xml:space="preserve"> área da biologia </w:t>
      </w:r>
      <w:r>
        <w:br/>
        <w:t xml:space="preserve">marinha e costeira, a proposta de promover o desenv olvimento do litoral norte </w:t>
      </w:r>
      <w:r>
        <w:br/>
        <w:t xml:space="preserve">gaúcho, deveria em teoria ser suprida, mas na práti ca não é o que vem </w:t>
      </w:r>
      <w:r>
        <w:br/>
        <w:t xml:space="preserve">acontecendo, isto é, analisando somente o perfil bá sico dos entrevistados, </w:t>
      </w:r>
      <w:r>
        <w:br/>
        <w:t xml:space="preserve">percebeu-se que 85% das entrevistas são oriundas </w:t>
      </w:r>
      <w:proofErr w:type="gramStart"/>
      <w:r>
        <w:t>de  outras</w:t>
      </w:r>
      <w:proofErr w:type="gramEnd"/>
      <w:r>
        <w:t xml:space="preserve"> localidades. É claro </w:t>
      </w:r>
      <w:r>
        <w:br/>
        <w:t xml:space="preserve">que se esses futuros profissionais mantivessem a in tenção de atuar no litoral norte </w:t>
      </w:r>
      <w:r>
        <w:br/>
        <w:t xml:space="preserve">gaúcho, para assim promover o desenvolvimento, a pr oposta inicial do curso seria </w:t>
      </w:r>
      <w:r>
        <w:br/>
        <w:t xml:space="preserve">mantida, mas infelizmente não está acontecendo.  </w:t>
      </w:r>
      <w:r>
        <w:br/>
        <w:t xml:space="preserve">A primeira turma de formandos deste curso ocorrida em 2010, apenas </w:t>
      </w:r>
      <w:r>
        <w:br/>
        <w:t xml:space="preserve">corroborou com este fato. Dos 27 formados, apenas q uatro permanecem residindo </w:t>
      </w:r>
      <w:r>
        <w:br/>
        <w:t xml:space="preserve">no litoral norte gaúcho.  </w:t>
      </w:r>
      <w:r>
        <w:br/>
        <w:t xml:space="preserve">O esperado, é que os nove entrevistados que já resi diam no litoral, segundo </w:t>
      </w:r>
      <w:r>
        <w:br/>
        <w:t xml:space="preserve">este trabalho, permaneçam e coloquem em prática tud o o que aprenderam ou </w:t>
      </w:r>
      <w:r>
        <w:br/>
        <w:t xml:space="preserve">aprenderão ao longo destes quatro anos e meio de es tudos, pois somente assim </w:t>
      </w:r>
      <w:r>
        <w:br/>
        <w:t xml:space="preserve">poderão fazer jus a principal proposta deste </w:t>
      </w:r>
      <w:proofErr w:type="gramStart"/>
      <w:r>
        <w:t>curso,  que</w:t>
      </w:r>
      <w:proofErr w:type="gramEnd"/>
      <w:r>
        <w:t xml:space="preserve"> é promover o </w:t>
      </w:r>
      <w:r>
        <w:br/>
        <w:t xml:space="preserve">desenvolvimento do Litoral Norte gaúcho. </w:t>
      </w:r>
    </w:p>
    <w:p w14:paraId="18A39DC5" w14:textId="77777777" w:rsidR="0042717F" w:rsidRDefault="00577038">
      <w:r>
        <w:t xml:space="preserve">24 </w:t>
      </w:r>
      <w:r>
        <w:br/>
        <w:t xml:space="preserve"> </w:t>
      </w:r>
      <w:r>
        <w:br/>
        <w:t xml:space="preserve"> </w:t>
      </w:r>
      <w:r>
        <w:br/>
        <w:t xml:space="preserve">  </w:t>
      </w:r>
      <w:r>
        <w:br/>
        <w:t xml:space="preserve">Figura 3 - Percentual dos entrevistados segundo o m unicípio de residência, tempo de residência no </w:t>
      </w:r>
      <w:r>
        <w:br/>
        <w:t xml:space="preserve">município e local de residência antes de ingressar no curso. </w:t>
      </w:r>
      <w:r>
        <w:br/>
        <w:t xml:space="preserve">Fonte: O Autor, 2011.  </w:t>
      </w:r>
      <w:r>
        <w:br/>
        <w:t xml:space="preserve"> </w:t>
      </w:r>
      <w:r>
        <w:br/>
        <w:t xml:space="preserve">O curso de Ciências Biológicas nos possibilita </w:t>
      </w:r>
      <w:proofErr w:type="gramStart"/>
      <w:r>
        <w:t>a</w:t>
      </w:r>
      <w:proofErr w:type="gramEnd"/>
      <w:r>
        <w:t xml:space="preserve"> es colha de uma ênfase para </w:t>
      </w:r>
      <w:r>
        <w:br/>
      </w:r>
      <w:r>
        <w:lastRenderedPageBreak/>
        <w:t xml:space="preserve">seguir a partir do sexto semestre, a ênfase biologi a marinha e costeira e a ênfase </w:t>
      </w:r>
      <w:r>
        <w:br/>
        <w:t xml:space="preserve">gestão ambiental marinha e costeira. Ambas capacita m e formam profissionais </w:t>
      </w:r>
      <w:r>
        <w:br/>
        <w:t xml:space="preserve">capazes de elaborar, coordenar e executar </w:t>
      </w:r>
      <w:proofErr w:type="gramStart"/>
      <w:r>
        <w:t>projetos,  trabalhos</w:t>
      </w:r>
      <w:proofErr w:type="gramEnd"/>
      <w:r>
        <w:t xml:space="preserve">, análises e </w:t>
      </w:r>
      <w:r>
        <w:br/>
        <w:t xml:space="preserve">experimentos, laudos, pareceres técnicos, consultor ias e assessorias, abrangendo </w:t>
      </w:r>
      <w:r>
        <w:br/>
        <w:t xml:space="preserve">organismos e ecossistemas marinhos e costeiros; man ejo, uso e controle dos seres </w:t>
      </w:r>
      <w:r>
        <w:br/>
        <w:t xml:space="preserve">vivos e áreas naturais, com exploração econômica pl anejada e controlada. 4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__________________ </w:t>
      </w:r>
      <w:r>
        <w:br/>
        <w:t xml:space="preserve"> 4 UFRGS. Centro de Estudos Costeiros, Limnológicos e Marinhos. Curso de Biologia </w:t>
      </w:r>
      <w:r>
        <w:br/>
        <w:t xml:space="preserve">Marinha.  Disponível em: &lt;http://www.ufrgs.br/ceclimar/biomai nternet.htm&gt;. </w:t>
      </w:r>
      <w:r>
        <w:br/>
        <w:t xml:space="preserve">Acesso em: 06 junho. 2011. </w:t>
      </w:r>
      <w:r>
        <w:br/>
        <w:t xml:space="preserve"> </w:t>
      </w:r>
      <w:r>
        <w:br/>
      </w:r>
    </w:p>
    <w:p w14:paraId="57E85526" w14:textId="77777777" w:rsidR="0042717F" w:rsidRDefault="00577038">
      <w:r>
        <w:t xml:space="preserve">25 </w:t>
      </w:r>
      <w:r>
        <w:br/>
        <w:t xml:space="preserve"> </w:t>
      </w:r>
      <w:r>
        <w:br/>
        <w:t xml:space="preserve"> </w:t>
      </w:r>
      <w:r>
        <w:br/>
        <w:t xml:space="preserve"> A maioria (60%) dos entrevistados respondeu que a o pção pela ênfase do </w:t>
      </w:r>
      <w:r>
        <w:br/>
        <w:t xml:space="preserve">curso será a biologia marinha e costeira e </w:t>
      </w:r>
      <w:proofErr w:type="gramStart"/>
      <w:r>
        <w:t>a</w:t>
      </w:r>
      <w:proofErr w:type="gramEnd"/>
      <w:r>
        <w:t xml:space="preserve"> escolh a pela gestão ambiental marinha </w:t>
      </w:r>
      <w:r>
        <w:br/>
        <w:t xml:space="preserve">e costeira foi 30%, no entanto, 10% dos ingressante s ainda não optaram ou ainda </w:t>
      </w:r>
      <w:r>
        <w:br/>
        <w:t xml:space="preserve">não sabem em qual ênfase irão optar e seguir a part ir do sexto semestre (Figura 4).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Figura 4 - Opção pela ênfase de escolha no curso. </w:t>
      </w:r>
      <w:r>
        <w:br/>
        <w:t xml:space="preserve">Fonte: O Autor, 2011.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3.2 PERFIL DE CIDADANIA AMBIENTAL DO ENTREVISTADO </w:t>
      </w:r>
      <w:r>
        <w:br/>
        <w:t xml:space="preserve"> </w:t>
      </w:r>
      <w:r>
        <w:br/>
        <w:t xml:space="preserve"> </w:t>
      </w:r>
      <w:r>
        <w:br/>
        <w:t xml:space="preserve">Rogério Borba define muito bem o perfil de cidadani </w:t>
      </w:r>
      <w:proofErr w:type="gramStart"/>
      <w:r>
        <w:t>a</w:t>
      </w:r>
      <w:proofErr w:type="gramEnd"/>
      <w:r>
        <w:t xml:space="preserve"> ambiental, referente a </w:t>
      </w:r>
      <w:r>
        <w:br/>
      </w:r>
      <w:r>
        <w:lastRenderedPageBreak/>
        <w:t xml:space="preserve">pequenas atitudes que todo cidadão pode e deve cump rir. </w:t>
      </w:r>
      <w:r>
        <w:br/>
        <w:t xml:space="preserve"> [...] cidadania ambiental pode e deve ser praticad </w:t>
      </w:r>
      <w:proofErr w:type="gramStart"/>
      <w:r>
        <w:t>a</w:t>
      </w:r>
      <w:proofErr w:type="gramEnd"/>
      <w:r>
        <w:t xml:space="preserve"> em várias esferas de </w:t>
      </w:r>
      <w:r>
        <w:br/>
        <w:t xml:space="preserve">atuação. No dia-a-dia, em pequenas ações, tais como : 1- economizar água </w:t>
      </w:r>
      <w:r>
        <w:br/>
        <w:t xml:space="preserve">do chuveiro ou da pia, evitando longos banhos ou nã o lavando o carro com </w:t>
      </w:r>
      <w:r>
        <w:br/>
        <w:t xml:space="preserve">mangueira; 2- não produzir tanto lixo, controlando o consumo de bens e </w:t>
      </w:r>
      <w:r>
        <w:br/>
        <w:t xml:space="preserve">produtos, principalmente aqueles feitos ou embalado s em materiais de difícil </w:t>
      </w:r>
      <w:r>
        <w:br/>
        <w:t xml:space="preserve">decomposição ou reaproveitamento, bem como não joga r lixo em vias </w:t>
      </w:r>
      <w:r>
        <w:br/>
        <w:t xml:space="preserve">públicas; 3- utilizar transporte público, ou veícul o próprio com tecnologia que </w:t>
      </w:r>
      <w:r>
        <w:br/>
        <w:t xml:space="preserve">polua menos o meio ambiente; 4- consumir menos luz,  usando lâmpadas </w:t>
      </w:r>
      <w:r>
        <w:br/>
        <w:t xml:space="preserve">fluorescentes, utilizando racionalmente os equipame ntos eletro-eletrônicos, </w:t>
      </w:r>
      <w:r>
        <w:br/>
        <w:t xml:space="preserve">tanto em casa, quanto no trabalho; 5- respeitar o e spaço público, lembrando </w:t>
      </w:r>
      <w:r>
        <w:br/>
        <w:t xml:space="preserve">sempre que é patrimônio de todos. (BORBA, 2007, </w:t>
      </w:r>
      <w:proofErr w:type="gramStart"/>
      <w:r>
        <w:t>p.3 )</w:t>
      </w:r>
      <w:proofErr w:type="gramEnd"/>
      <w:r>
        <w:t xml:space="preserve">. </w:t>
      </w:r>
      <w:r>
        <w:br/>
        <w:t xml:space="preserve"> </w:t>
      </w:r>
      <w:r>
        <w:br/>
      </w:r>
      <w:proofErr w:type="gramStart"/>
      <w:r>
        <w:t>A</w:t>
      </w:r>
      <w:proofErr w:type="gramEnd"/>
      <w:r>
        <w:t xml:space="preserve"> análise do perfil de cidadania ambiental nos poss ibilita conhecer o histórico </w:t>
      </w:r>
      <w:r>
        <w:br/>
        <w:t xml:space="preserve">de cada entrevistado, a fim de responder lacunas si mples de como o entrevistado </w:t>
      </w:r>
      <w:r>
        <w:br/>
        <w:t xml:space="preserve">percebe e reage a ações do meio ambiente como cidad ão. As perguntas foram </w:t>
      </w:r>
      <w:r>
        <w:br/>
      </w:r>
    </w:p>
    <w:p w14:paraId="071770B2" w14:textId="77777777" w:rsidR="0042717F" w:rsidRDefault="00577038">
      <w:r>
        <w:t xml:space="preserve">26 </w:t>
      </w:r>
      <w:r>
        <w:br/>
        <w:t xml:space="preserve"> </w:t>
      </w:r>
      <w:r>
        <w:br/>
        <w:t xml:space="preserve"> </w:t>
      </w:r>
      <w:r>
        <w:br/>
        <w:t xml:space="preserve"> sistematizadas em grupos com o intuito de </w:t>
      </w:r>
      <w:proofErr w:type="gramStart"/>
      <w:r>
        <w:t>facilitar  o</w:t>
      </w:r>
      <w:proofErr w:type="gramEnd"/>
      <w:r>
        <w:t xml:space="preserve"> tratamento das mesmas e </w:t>
      </w:r>
      <w:r>
        <w:br/>
        <w:t xml:space="preserve">separá-las por assuntos. </w:t>
      </w:r>
      <w:r>
        <w:br/>
        <w:t xml:space="preserve"> </w:t>
      </w:r>
      <w:r>
        <w:br/>
        <w:t xml:space="preserve"> </w:t>
      </w:r>
      <w:r>
        <w:br/>
        <w:t xml:space="preserve">3.2.1 Perfil Sócio Ambiental dos entrevistados  </w:t>
      </w:r>
      <w:r>
        <w:br/>
        <w:t xml:space="preserve"> </w:t>
      </w:r>
      <w:r>
        <w:br/>
        <w:t xml:space="preserve"> </w:t>
      </w:r>
      <w:r>
        <w:br/>
        <w:t xml:space="preserve">Os assuntos ligados a temática ambiental a partir d o momento que os </w:t>
      </w:r>
      <w:r>
        <w:br/>
        <w:t xml:space="preserve">entrevistados começaram sua vida estudantil, eram e m sua maioria freqüentes (24 </w:t>
      </w:r>
      <w:r>
        <w:br/>
        <w:t xml:space="preserve">entrevistados), uma parcela respondeu eventualmente  (23 entrevistados), outra </w:t>
      </w:r>
      <w:r>
        <w:br/>
        <w:t xml:space="preserve">parcela respondeu raramente (12 entrevistados) e ap enas uma pessoa respondeu </w:t>
      </w:r>
      <w:r>
        <w:br/>
        <w:t xml:space="preserve">nunca serem tratados assuntos ligados a temática am biental na vida escolar, o que </w:t>
      </w:r>
      <w:r>
        <w:br/>
        <w:t xml:space="preserve">representou 2% do total das entrevistas (Figura 5).  </w:t>
      </w:r>
      <w:r>
        <w:br/>
        <w:t xml:space="preserve">A pergunta de número 15, onde o entrevistando é que stionado se já fez algum </w:t>
      </w:r>
      <w:r>
        <w:br/>
        <w:t xml:space="preserve">curso ou já participou de algum evento voltado espe cificamente às questões do meio </w:t>
      </w:r>
      <w:r>
        <w:br/>
        <w:t xml:space="preserve">ambiente, grande maioria (55 entrevistados) respond eu que sim, os outros cinco </w:t>
      </w:r>
      <w:r>
        <w:br/>
        <w:t xml:space="preserve">entrevistados responderam o contrário (Figura 5), m as todos os entrevistados </w:t>
      </w:r>
      <w:r>
        <w:br/>
        <w:t xml:space="preserve">(100%) concordam que informações sobre meio ambient e na formação profissional </w:t>
      </w:r>
      <w:r>
        <w:br/>
        <w:t xml:space="preserve">(atual ou futura) são importantes, o que é question ado na pergunta 16. </w:t>
      </w:r>
      <w:r>
        <w:br/>
        <w:t xml:space="preserve"> </w:t>
      </w:r>
      <w:r>
        <w:br/>
        <w:t xml:space="preserve"> </w:t>
      </w:r>
      <w:r>
        <w:br/>
        <w:t xml:space="preserve">Figura 5 - Percentual </w:t>
      </w:r>
      <w:proofErr w:type="gramStart"/>
      <w:r>
        <w:t>das</w:t>
      </w:r>
      <w:proofErr w:type="gramEnd"/>
      <w:r>
        <w:t xml:space="preserve"> perguntas 14 e 15. </w:t>
      </w:r>
      <w:r>
        <w:br/>
        <w:t xml:space="preserve">Fonte: O Autor, 2011.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</w:r>
    </w:p>
    <w:p w14:paraId="294B00A2" w14:textId="77777777" w:rsidR="0042717F" w:rsidRDefault="00577038">
      <w:r>
        <w:t xml:space="preserve">27 </w:t>
      </w:r>
      <w:r>
        <w:br/>
        <w:t xml:space="preserve"> </w:t>
      </w:r>
      <w:r>
        <w:br/>
        <w:t xml:space="preserve"> </w:t>
      </w:r>
      <w:r>
        <w:br/>
        <w:t xml:space="preserve"> Segundo Vasconcellos (1997), a presença, em todas a s práticas educativas, </w:t>
      </w:r>
      <w:r>
        <w:br/>
        <w:t xml:space="preserve">da reflexão sobre as relações dos seres entre si, d o ser humano com ele mesmo e </w:t>
      </w:r>
      <w:r>
        <w:br/>
        <w:t xml:space="preserve">do ser humano com seus semelhantes é condição impre scindível para que a </w:t>
      </w:r>
      <w:r>
        <w:br/>
        <w:t xml:space="preserve">Educação Ambiental ocorra. É questionado ao entrevi stado, o melhor momento e </w:t>
      </w:r>
      <w:r>
        <w:br/>
        <w:t xml:space="preserve">como deve ser introduzido e abordado a temática amb iental para o estudante.  </w:t>
      </w:r>
      <w:r>
        <w:br/>
        <w:t xml:space="preserve">Grande maioria (73,3%) concorda que a temática ambi ental deve ser </w:t>
      </w:r>
      <w:r>
        <w:br/>
        <w:t xml:space="preserve">abordada em todas as disciplinas, e 56,6% </w:t>
      </w:r>
      <w:proofErr w:type="gramStart"/>
      <w:r>
        <w:t>acreditam  que</w:t>
      </w:r>
      <w:proofErr w:type="gramEnd"/>
      <w:r>
        <w:t xml:space="preserve"> a temática ambiental deve </w:t>
      </w:r>
      <w:r>
        <w:br/>
        <w:t xml:space="preserve">ser aplicada da Educação Infantil até o Ensino Supe rior e 26,6% dos entrevistados </w:t>
      </w:r>
      <w:r>
        <w:br/>
        <w:t xml:space="preserve">acreditam que a temática ambiental deve ser abordad </w:t>
      </w:r>
      <w:proofErr w:type="gramStart"/>
      <w:r>
        <w:t>a</w:t>
      </w:r>
      <w:proofErr w:type="gramEnd"/>
      <w:r>
        <w:t xml:space="preserve"> em uma disciplina específica. </w:t>
      </w:r>
      <w:r>
        <w:br/>
        <w:t xml:space="preserve">A pergunta que mais chamou </w:t>
      </w:r>
      <w:proofErr w:type="gramStart"/>
      <w:r>
        <w:t>a</w:t>
      </w:r>
      <w:proofErr w:type="gramEnd"/>
      <w:r>
        <w:t xml:space="preserve"> atenção, principalment e porque todos os </w:t>
      </w:r>
      <w:r>
        <w:br/>
        <w:t xml:space="preserve">entrevistados são estudantes do curso de Ciências B iológicas, foi a de número 19, </w:t>
      </w:r>
      <w:r>
        <w:br/>
        <w:t xml:space="preserve">para identificar em que mês se comemora a Semana Na cional do Meio Ambiente.   </w:t>
      </w:r>
      <w:r>
        <w:br/>
        <w:t xml:space="preserve">Segundo o decreto nº 86.028, de 27 de maio de </w:t>
      </w:r>
      <w:proofErr w:type="gramStart"/>
      <w:r>
        <w:t>1981,  é</w:t>
      </w:r>
      <w:proofErr w:type="gramEnd"/>
      <w:r>
        <w:t xml:space="preserve"> instituída a Semana </w:t>
      </w:r>
      <w:r>
        <w:br/>
        <w:t xml:space="preserve">Nacional do Meio Ambiente, comemorado em todo terri tório nacional no mês de </w:t>
      </w:r>
      <w:r>
        <w:br/>
        <w:t xml:space="preserve">junho, pois no dia 05 deste mês, se comemora o Dia Mundial do Meio Ambiente. 5 </w:t>
      </w:r>
      <w:r>
        <w:br/>
        <w:t xml:space="preserve">Apenas 13 entrevistados responderam que junho era </w:t>
      </w:r>
      <w:proofErr w:type="gramStart"/>
      <w:r>
        <w:t>o  mês</w:t>
      </w:r>
      <w:proofErr w:type="gramEnd"/>
      <w:r>
        <w:t xml:space="preserve"> que se </w:t>
      </w:r>
      <w:r>
        <w:br/>
        <w:t xml:space="preserve">comemorava a Semana do Meio Ambiente, correspondend o </w:t>
      </w:r>
      <w:proofErr w:type="gramStart"/>
      <w:r>
        <w:t>a</w:t>
      </w:r>
      <w:proofErr w:type="gramEnd"/>
      <w:r>
        <w:t xml:space="preserve"> apenas 21,6% do </w:t>
      </w:r>
      <w:r>
        <w:br/>
        <w:t xml:space="preserve">total das entrevistas. Dos 13 acertos, nove corresp ondem </w:t>
      </w:r>
      <w:proofErr w:type="gramStart"/>
      <w:r>
        <w:t>a</w:t>
      </w:r>
      <w:proofErr w:type="gramEnd"/>
      <w:r>
        <w:t xml:space="preserve"> alunos concluintes (6° e </w:t>
      </w:r>
      <w:r>
        <w:br/>
        <w:t xml:space="preserve">8° semestre do curso), os outros quatro são alunos considerados ingressantes (2° e </w:t>
      </w:r>
      <w:r>
        <w:br/>
        <w:t xml:space="preserve">4° semestre do curso) (Figura 6). Agora apenas rest a saber se esse conhecimento </w:t>
      </w:r>
      <w:r>
        <w:br/>
        <w:t xml:space="preserve">foi ou </w:t>
      </w:r>
      <w:proofErr w:type="gramStart"/>
      <w:r>
        <w:t>não</w:t>
      </w:r>
      <w:proofErr w:type="gramEnd"/>
      <w:r>
        <w:t xml:space="preserve"> adquirido ao longo deste curso. Pelos re sultados das pessoas que não </w:t>
      </w:r>
      <w:r>
        <w:br/>
        <w:t xml:space="preserve">acertaram ou não sabiam (47 entrevistados – 78,4%) em que mês se comemora a </w:t>
      </w:r>
      <w:r>
        <w:br/>
        <w:t xml:space="preserve">Semana do Meio Ambiente, me arrisco a dizer que ess e conhecimento específico </w:t>
      </w:r>
      <w:r>
        <w:br/>
        <w:t xml:space="preserve">não é adquirido ao longo do curso, ou apenas passa despercebido.  </w:t>
      </w:r>
      <w:r>
        <w:br/>
        <w:t xml:space="preserve">No oitavo semestre é ministrada a disciplina de Edu cação Ambiental, </w:t>
      </w:r>
      <w:r>
        <w:br/>
        <w:t xml:space="preserve">obrigatória para os estudantes que optam pela ênfas e Biologia Marinha e eletiva </w:t>
      </w:r>
      <w:r>
        <w:br/>
        <w:t xml:space="preserve">para os estudantes que optam pela ênfase Gestão Amb iental. Ao longo dessa </w:t>
      </w:r>
      <w:r>
        <w:br/>
        <w:t xml:space="preserve">disciplina é abordado conteúdos referente à Semana do Meio Ambiente, </w:t>
      </w:r>
      <w:r>
        <w:br/>
        <w:t xml:space="preserve">corroborando o fato de que dos treze que acertaram essa questão, nove estão </w:t>
      </w:r>
      <w:r>
        <w:br/>
        <w:t xml:space="preserve">cursando ou já cursaram a disciplina de educação am biental.  </w:t>
      </w:r>
      <w:r>
        <w:br/>
        <w:t xml:space="preserve"> </w:t>
      </w:r>
      <w:r>
        <w:br/>
        <w:t xml:space="preserve">_________________ </w:t>
      </w:r>
      <w:r>
        <w:br/>
        <w:t xml:space="preserve">5 FIGUEIREDO, J. Câmara Dos Deputados. Instituição da Semana Nacional do Meio Ambiente </w:t>
      </w:r>
      <w:r>
        <w:br/>
        <w:t>em todo Território Nacional. Disponível em: &lt;http://www2.camara.gov.br/legin/fed /decret/1980-</w:t>
      </w:r>
      <w:r>
        <w:br/>
        <w:t xml:space="preserve">1987/decreto-86028-27-maio-1981-435339-publicacaoor iginal-1-pe.html&gt;. Acesso em: 06 junho. </w:t>
      </w:r>
      <w:r>
        <w:br/>
      </w:r>
      <w:r>
        <w:lastRenderedPageBreak/>
        <w:t xml:space="preserve">2011. </w:t>
      </w:r>
      <w:r>
        <w:br/>
        <w:t xml:space="preserve"> </w:t>
      </w:r>
    </w:p>
    <w:p w14:paraId="3D640185" w14:textId="77777777" w:rsidR="0042717F" w:rsidRDefault="00577038">
      <w:r>
        <w:t xml:space="preserve">28 </w:t>
      </w:r>
      <w:r>
        <w:br/>
        <w:t xml:space="preserve"> </w:t>
      </w:r>
      <w:r>
        <w:br/>
        <w:t xml:space="preserve"> </w:t>
      </w:r>
      <w:r>
        <w:br/>
        <w:t xml:space="preserve">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Figura 6 - Percentual dos entrevistados que acertar am, erraram ou </w:t>
      </w:r>
      <w:proofErr w:type="gramStart"/>
      <w:r>
        <w:t>não</w:t>
      </w:r>
      <w:proofErr w:type="gramEnd"/>
      <w:r>
        <w:t xml:space="preserve"> souberam/não responderam </w:t>
      </w:r>
      <w:r>
        <w:br/>
        <w:t xml:space="preserve">em que mês se comemora a Semana Nacional do Meio am biente. </w:t>
      </w:r>
      <w:r>
        <w:br/>
        <w:t xml:space="preserve">Fonte: O Autor, 2011. </w:t>
      </w:r>
      <w:r>
        <w:br/>
        <w:t xml:space="preserve"> </w:t>
      </w:r>
      <w:r>
        <w:br/>
        <w:t xml:space="preserve"> </w:t>
      </w:r>
      <w:r>
        <w:br/>
        <w:t xml:space="preserve">3.2.2 Perguntas sobre Organizações não Governamenta is  </w:t>
      </w:r>
      <w:r>
        <w:br/>
        <w:t xml:space="preserve"> </w:t>
      </w:r>
      <w:r>
        <w:br/>
        <w:t xml:space="preserve"> </w:t>
      </w:r>
      <w:r>
        <w:br/>
        <w:t xml:space="preserve">Segundo Plínio Bocchino, diretor de marketing da SO S Mata Atlântica, </w:t>
      </w:r>
      <w:r>
        <w:br/>
        <w:t xml:space="preserve">(GWERCMAN, 2004): </w:t>
      </w:r>
      <w:r>
        <w:br/>
        <w:t xml:space="preserve"> "ONGs são as ferramentas que a população tem para participar da </w:t>
      </w:r>
      <w:r>
        <w:br/>
        <w:t xml:space="preserve">sociedade. Até 20 anos atrás, participar da socieda de era sinônimo de votar </w:t>
      </w:r>
      <w:r>
        <w:br/>
        <w:t xml:space="preserve">ou ser membro de um partido político. Hoje, quem es tá insatisfeito pode </w:t>
      </w:r>
      <w:r>
        <w:br/>
        <w:t xml:space="preserve">entrar para uma ONG. Lá encontrará pessoas unidas p or uma causa </w:t>
      </w:r>
      <w:r>
        <w:br/>
        <w:t xml:space="preserve">comum, lutando por ideais que consideram </w:t>
      </w:r>
      <w:proofErr w:type="gramStart"/>
      <w:r>
        <w:t>relevantes  e</w:t>
      </w:r>
      <w:proofErr w:type="gramEnd"/>
      <w:r>
        <w:t xml:space="preserve">, até por isso, </w:t>
      </w:r>
      <w:r>
        <w:br/>
        <w:t xml:space="preserve">focadas e especializadas nesses temas - sejam eles a utilização de </w:t>
      </w:r>
      <w:r>
        <w:br/>
        <w:t xml:space="preserve">bicicletas nas cidades, a construção de casas popul ares ecologicamente </w:t>
      </w:r>
      <w:r>
        <w:br/>
        <w:t xml:space="preserve">corretas ou a promoção do teatro nas periferias.”  </w:t>
      </w:r>
      <w:r>
        <w:br/>
        <w:t xml:space="preserve"> </w:t>
      </w:r>
      <w:r>
        <w:br/>
        <w:t xml:space="preserve">Das sessenta entrevistas realizadas, 48% dos </w:t>
      </w:r>
      <w:proofErr w:type="gramStart"/>
      <w:r>
        <w:t>alunos  conhecem</w:t>
      </w:r>
      <w:proofErr w:type="gramEnd"/>
      <w:r>
        <w:t xml:space="preserve"> alguma ONG </w:t>
      </w:r>
      <w:r>
        <w:br/>
        <w:t xml:space="preserve">que atue na área ambiental no município de residênc ia, e 68% dos entrevistados </w:t>
      </w:r>
      <w:r>
        <w:br/>
        <w:t xml:space="preserve">confiam nos trabalhos realizados pelas ONGs que se dedicam à área do meio </w:t>
      </w:r>
      <w:r>
        <w:br/>
        <w:t xml:space="preserve">ambiente.  </w:t>
      </w:r>
      <w:r>
        <w:br/>
        <w:t xml:space="preserve">Dos entrevistados, 18,3% são filiados a alguma ONG ambientalista, mas a </w:t>
      </w:r>
      <w:r>
        <w:br/>
        <w:t xml:space="preserve">maioria dos entrevistados (58%) estariam dispostos a contribuir mensalmente para </w:t>
      </w:r>
      <w:r>
        <w:br/>
        <w:t xml:space="preserve">uma elas, levando em conta, é claro, que o cadastro  da ONG ambientalista, a ser </w:t>
      </w:r>
      <w:r>
        <w:br/>
        <w:t xml:space="preserve">realizado por órgãos competentes, onde ficam esclar ecidos, por exemplo, quais </w:t>
      </w:r>
      <w:r>
        <w:br/>
      </w:r>
      <w:r>
        <w:lastRenderedPageBreak/>
        <w:t xml:space="preserve">atividades por ela desempenhada, origem dos recurso s financeiros que às mantém, </w:t>
      </w:r>
      <w:r>
        <w:br/>
        <w:t xml:space="preserve">seus dirigentes e número de filiados,  seja essenci al para assegurar a transparência </w:t>
      </w:r>
      <w:r>
        <w:br/>
      </w:r>
    </w:p>
    <w:p w14:paraId="1C37D255" w14:textId="59F23BFD" w:rsidR="0042717F" w:rsidRDefault="00577038">
      <w:r>
        <w:t xml:space="preserve">29 </w:t>
      </w:r>
      <w:r>
        <w:br/>
        <w:t xml:space="preserve"> </w:t>
      </w:r>
      <w:r>
        <w:br/>
        <w:t xml:space="preserve"> </w:t>
      </w:r>
      <w:r>
        <w:br/>
        <w:t xml:space="preserve"> e fiscalização, sendo esta </w:t>
      </w:r>
      <w:proofErr w:type="gramStart"/>
      <w:r>
        <w:t>a</w:t>
      </w:r>
      <w:proofErr w:type="gramEnd"/>
      <w:r>
        <w:t xml:space="preserve"> alternativa onde 75% d o total de entrevistados optaram. </w:t>
      </w:r>
      <w:r>
        <w:br/>
        <w:t xml:space="preserve">Isso significa que praticamente todos </w:t>
      </w:r>
      <w:proofErr w:type="gramStart"/>
      <w:r>
        <w:t>entrevistados  estão</w:t>
      </w:r>
      <w:proofErr w:type="gramEnd"/>
      <w:r>
        <w:t xml:space="preserve"> preocupados com a </w:t>
      </w:r>
      <w:r>
        <w:br/>
        <w:t xml:space="preserve">transparência das ONGs ambientalistas (Figura 7). </w:t>
      </w:r>
      <w:r>
        <w:br/>
        <w:t xml:space="preserve"> </w:t>
      </w:r>
      <w:r>
        <w:br/>
        <w:t xml:space="preserve"> </w:t>
      </w:r>
      <w:r>
        <w:br/>
        <w:t xml:space="preserve">Figura 7 - Percentual das perguntas envolvendo </w:t>
      </w:r>
      <w:proofErr w:type="gramStart"/>
      <w:r>
        <w:t>ONGs  ambientalistas</w:t>
      </w:r>
      <w:proofErr w:type="gramEnd"/>
      <w:r>
        <w:t xml:space="preserve"> </w:t>
      </w:r>
      <w:r>
        <w:br/>
        <w:t xml:space="preserve">Fonte: O Autor, 2011. </w:t>
      </w:r>
      <w:r>
        <w:br/>
        <w:t xml:space="preserve"> </w:t>
      </w:r>
      <w:r>
        <w:br/>
        <w:t xml:space="preserve">Nos tempos atuais, existem inúmeros meios de comuni cação e informação, </w:t>
      </w:r>
      <w:r>
        <w:br/>
        <w:t xml:space="preserve">como os jornais, telejornais, revistas, internet, l ivros e outros. Praticamente todas as </w:t>
      </w:r>
      <w:r>
        <w:br/>
        <w:t xml:space="preserve">informações que queremos obter podem ser encontrada s facilmente na internet. </w:t>
      </w:r>
      <w:r>
        <w:br/>
        <w:t xml:space="preserve">Basta apenas utilizar ferramentas disponíveis e de qualidade como o “sistema de </w:t>
      </w:r>
      <w:r>
        <w:br/>
        <w:t xml:space="preserve">busca e pesquisa </w:t>
      </w:r>
      <w:proofErr w:type="gramStart"/>
      <w:r>
        <w:t>Google ”</w:t>
      </w:r>
      <w:proofErr w:type="gramEnd"/>
      <w:r>
        <w:t xml:space="preserve">. Nas perguntas 25 e 26, o entrevistado é question ado se </w:t>
      </w:r>
      <w:r>
        <w:br/>
        <w:t xml:space="preserve">tem costume de acessar algum site que trate sobre m eio ambiente e se possui o </w:t>
      </w:r>
      <w:r>
        <w:br/>
        <w:t xml:space="preserve">hábito de ler jornal.  </w:t>
      </w:r>
      <w:r>
        <w:br/>
        <w:t xml:space="preserve"> </w:t>
      </w:r>
      <w:r>
        <w:br/>
        <w:t xml:space="preserve"> </w:t>
      </w:r>
      <w:r>
        <w:br/>
        <w:t xml:space="preserve"> Analisando as respostas, vimos que hoje em dia, é c ada vez mais comum o </w:t>
      </w:r>
      <w:r>
        <w:br/>
        <w:t xml:space="preserve">acesso à internet para se buscar maiores informaçõe s. Dos entrevistados, 83,3% </w:t>
      </w:r>
      <w:r>
        <w:br/>
        <w:t xml:space="preserve">possuem o costume de acessar algum site que trate s obre a temática ambiental e </w:t>
      </w:r>
      <w:r>
        <w:br/>
        <w:t xml:space="preserve">apenas 13,3% dos entrevistados têm o costume de ler  jornal todos os dias, porém </w:t>
      </w:r>
      <w:r>
        <w:br/>
        <w:t xml:space="preserve">36,6% nem sempre lêem jornal e 33,3% não possuem o costume de ler jornal.  </w:t>
      </w:r>
      <w:r>
        <w:br/>
        <w:t xml:space="preserve"> </w:t>
      </w:r>
      <w:r>
        <w:br/>
        <w:t xml:space="preserve"> </w:t>
      </w:r>
      <w:r>
        <w:br/>
        <w:t xml:space="preserve">3.2.3 Perguntas sobre Legislação Ambiental  </w:t>
      </w:r>
      <w:r>
        <w:br/>
        <w:t xml:space="preserve"> </w:t>
      </w:r>
      <w:r>
        <w:br/>
        <w:t xml:space="preserve"> </w:t>
      </w:r>
      <w:r>
        <w:br/>
        <w:t xml:space="preserve">As perguntas a seguir, exigem um pouco mais de conh ecimentos referente à </w:t>
      </w:r>
      <w:r>
        <w:br/>
        <w:t xml:space="preserve">legislação ambiental. A cadeira de legislação ambie ntal é ministrada no sexto </w:t>
      </w:r>
      <w:r>
        <w:br/>
        <w:t xml:space="preserve">semestre do curso, sendo assim, apenas 37 alunos do s 60 entrevistados já </w:t>
      </w:r>
      <w:r>
        <w:br/>
        <w:t xml:space="preserve">passaram por esta disciplina, o que pode </w:t>
      </w:r>
      <w:proofErr w:type="gramStart"/>
      <w:r>
        <w:t>justificar  o</w:t>
      </w:r>
      <w:proofErr w:type="gramEnd"/>
      <w:r>
        <w:t xml:space="preserve"> grande percentual de erros em </w:t>
      </w:r>
      <w:r>
        <w:br/>
        <w:t xml:space="preserve">algumas perguntas. </w:t>
      </w:r>
      <w:r>
        <w:br/>
        <w:t xml:space="preserve">A pergunta que obteve o maior índice de erro foi re ferente a crime ambiental </w:t>
      </w:r>
      <w:r>
        <w:br/>
        <w:t xml:space="preserve">(pergunta n° 67). Apenas 11 entrevistados </w:t>
      </w:r>
      <w:proofErr w:type="gramStart"/>
      <w:r>
        <w:t>acertaram  esta</w:t>
      </w:r>
      <w:proofErr w:type="gramEnd"/>
      <w:r>
        <w:t xml:space="preserve"> pergunta (Figura 8). </w:t>
      </w:r>
      <w:r>
        <w:br/>
        <w:t xml:space="preserve">A maioria (70%) desconhecia que causar dando à bibl ioteca, museu ou similar </w:t>
      </w:r>
      <w:r>
        <w:br/>
        <w:t xml:space="preserve">é um crime ambiental. Segundo a legislação </w:t>
      </w:r>
      <w:proofErr w:type="gramStart"/>
      <w:r>
        <w:t>vigente,  a</w:t>
      </w:r>
      <w:proofErr w:type="gramEnd"/>
      <w:r>
        <w:t xml:space="preserve"> Lei de Crimes Ambientais, </w:t>
      </w:r>
      <w:r>
        <w:br/>
        <w:t xml:space="preserve">está na constituição dês de 1998, na lei de n° 9.60 5, de 12 de fevereiro. O artigo 62 </w:t>
      </w:r>
      <w:r>
        <w:br/>
      </w:r>
      <w:r>
        <w:lastRenderedPageBreak/>
        <w:t xml:space="preserve">da seção IV diz que destruir, inutilizar ou deterio rar arquivo, registro, museu, </w:t>
      </w:r>
      <w:r>
        <w:br/>
        <w:t xml:space="preserve">biblioteca, faz parte dos crimes contra o ordenamen to urbano e patrimônio cultural, e </w:t>
      </w:r>
      <w:r>
        <w:br/>
        <w:t xml:space="preserve">são crimes ambientais. 6 </w:t>
      </w:r>
      <w:r>
        <w:br/>
        <w:t xml:space="preserve">Cinco alunos que acertaram a resposta são estudante s do 2° semestre do </w:t>
      </w:r>
      <w:r>
        <w:br/>
        <w:t xml:space="preserve">curso, isto é, não fizeram a disciplina de legislaç ão ambiental, mas de alguma forma </w:t>
      </w:r>
      <w:r>
        <w:br/>
        <w:t xml:space="preserve">já possuem este conhecimento, os outros seis são al unos concluintes (6° e 8° </w:t>
      </w:r>
      <w:r>
        <w:br/>
        <w:t xml:space="preserve">semestre), tendo cursado a disciplina que aborda es ta temática. </w:t>
      </w:r>
      <w:r>
        <w:br/>
        <w:t xml:space="preserve">Quando o entrevistado é questionado se pode ou não recorrer ao Ministério </w:t>
      </w:r>
      <w:r>
        <w:br/>
        <w:t xml:space="preserve">Público para resolver problemas de caráter ambienta l, cinqüenta e seis alunos </w:t>
      </w:r>
      <w:r>
        <w:br/>
        <w:t xml:space="preserve">responderam que sim, podem recorrer ao Ministério P úblico, três disseram ao </w:t>
      </w:r>
      <w:r>
        <w:br/>
        <w:t xml:space="preserve">contrário, que não podem recorrer ao Ministério Púb lico e um aluno optou por não </w:t>
      </w:r>
      <w:r>
        <w:br/>
        <w:t xml:space="preserve">responder (Figura 8).  </w:t>
      </w:r>
    </w:p>
    <w:p w14:paraId="248CD2B5" w14:textId="36CFE1FC" w:rsidR="0042717F" w:rsidRDefault="00577038">
      <w:r>
        <w:t xml:space="preserve">31 </w:t>
      </w:r>
      <w:r>
        <w:br/>
        <w:t xml:space="preserve"> </w:t>
      </w:r>
      <w:r>
        <w:br/>
        <w:t xml:space="preserve"> </w:t>
      </w:r>
      <w:r>
        <w:br/>
        <w:t xml:space="preserve"> Segundo o ex-presidente do IBAMA (Instituto Brasile iro do Meio Ambiente e </w:t>
      </w:r>
      <w:r>
        <w:br/>
        <w:t xml:space="preserve">dos Recursos Naturais Renováveis), Eduardo Martins,  que redigiu a apresentação </w:t>
      </w:r>
      <w:r>
        <w:br/>
        <w:t xml:space="preserve">da Lei de Crimes Ambientais de 1998, afirma: “a lei  é boa, mas, para ficar ótima, </w:t>
      </w:r>
      <w:r>
        <w:br/>
        <w:t xml:space="preserve">todos devem participar da sua implementação, seja a través de denúncias ao IBAMA, </w:t>
      </w:r>
      <w:r>
        <w:br/>
        <w:t xml:space="preserve">ao órgão ambiental do Estado ou ao Ministério Públi co seja através do exercício </w:t>
      </w:r>
      <w:r>
        <w:br/>
        <w:t xml:space="preserve">diário dos direitos de cidadão. Afinal, a Constitui ção garante que o meio ambiente </w:t>
      </w:r>
      <w:r>
        <w:br/>
        <w:t xml:space="preserve">ecologicamente equilibrado é bem de uso comum do po vo e que incumbe ao poder </w:t>
      </w:r>
      <w:r>
        <w:br/>
        <w:t xml:space="preserve">público e à coletividade o dever de defendê-lo e pr eservá-lo para as presentes e </w:t>
      </w:r>
      <w:r>
        <w:br/>
        <w:t xml:space="preserve">futuras gerações.”  6 </w:t>
      </w:r>
      <w:r>
        <w:br/>
        <w:t xml:space="preserve">Aproveitando as sabias palavras de Eduardo </w:t>
      </w:r>
      <w:proofErr w:type="gramStart"/>
      <w:r>
        <w:t>Martins,  o</w:t>
      </w:r>
      <w:proofErr w:type="gramEnd"/>
      <w:r>
        <w:t xml:space="preserve"> aluno é questionado </w:t>
      </w:r>
      <w:r>
        <w:br/>
        <w:t xml:space="preserve">sobre de quem é a responsabilidade legal / competên cia para zelar / fiscalizar </w:t>
      </w:r>
      <w:r>
        <w:br/>
        <w:t xml:space="preserve">assuntos relacionais com o meio ambiente? A </w:t>
      </w:r>
      <w:proofErr w:type="gramStart"/>
      <w:r>
        <w:t>maioria  dos</w:t>
      </w:r>
      <w:proofErr w:type="gramEnd"/>
      <w:r>
        <w:t xml:space="preserve"> entrevistados, trinta e </w:t>
      </w:r>
      <w:r>
        <w:br/>
        <w:t xml:space="preserve">cinco alunos, responderam que a responsabilidade er a de algum órgão legal, tanto </w:t>
      </w:r>
      <w:r>
        <w:br/>
        <w:t xml:space="preserve">federal, estadual ou municipal, surgindo assim nas respostas, diversos órgãos, como </w:t>
      </w:r>
      <w:r>
        <w:br/>
        <w:t xml:space="preserve">por exemplo, o IBAMA, o ICMBio, FEPAM, secretarias municipais, estaduais e </w:t>
      </w:r>
      <w:r>
        <w:br/>
        <w:t xml:space="preserve">federais, dentre outras. As respostas estão </w:t>
      </w:r>
      <w:proofErr w:type="gramStart"/>
      <w:r>
        <w:t>certas,  mas</w:t>
      </w:r>
      <w:proofErr w:type="gramEnd"/>
      <w:r>
        <w:t xml:space="preserve"> temos que lembrar que a </w:t>
      </w:r>
      <w:r>
        <w:br/>
        <w:t xml:space="preserve">responsabilidade não é somente dos órgãos legais.  </w:t>
      </w:r>
      <w:r>
        <w:br/>
        <w:t xml:space="preserve">Apenas 31,6% dos alunos responderam que esta respon sabilidade é de todos </w:t>
      </w:r>
      <w:r>
        <w:br/>
        <w:t xml:space="preserve">nós (Figura 8), sendo assim, nós temos o dever tamb ém de zelar e fiscalizar. Faz </w:t>
      </w:r>
      <w:r>
        <w:br/>
        <w:t xml:space="preserve">parte da constituição da República Federal – </w:t>
      </w:r>
      <w:proofErr w:type="gramStart"/>
      <w:r>
        <w:t>artigo  225</w:t>
      </w:r>
      <w:proofErr w:type="gramEnd"/>
      <w:r>
        <w:t xml:space="preserve">: "Todos têm direito ao meio </w:t>
      </w:r>
      <w:r>
        <w:br/>
        <w:t xml:space="preserve">ambiente ecologicamente equilibrado, bem de uso com um do povo e essencial à </w:t>
      </w:r>
      <w:r>
        <w:br/>
        <w:t xml:space="preserve">sadia qualidade de vida, impondo-se ao Poder Públic o e à coletividade o dever de </w:t>
      </w:r>
      <w:r>
        <w:br/>
        <w:t xml:space="preserve">defendê-lo e preservá-lo para as presentes e futura s gerações."  (BRASIL, 2011).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____________________ </w:t>
      </w:r>
      <w:r>
        <w:br/>
      </w:r>
      <w:r>
        <w:br/>
        <w:t xml:space="preserve"> </w:t>
      </w:r>
    </w:p>
    <w:p w14:paraId="497C3CB3" w14:textId="77777777" w:rsidR="0042717F" w:rsidRDefault="00577038">
      <w:r>
        <w:t xml:space="preserve">32 </w:t>
      </w:r>
      <w:r>
        <w:br/>
        <w:t xml:space="preserve"> </w:t>
      </w:r>
      <w:r>
        <w:br/>
        <w:t xml:space="preserve"> </w:t>
      </w:r>
      <w:r>
        <w:br/>
        <w:t xml:space="preserve">  </w:t>
      </w:r>
      <w:r>
        <w:br/>
        <w:t xml:space="preserve">Figura 8 - Gráfico representando o percentual das p erguntas 27, 67 e 68. </w:t>
      </w:r>
      <w:r>
        <w:br/>
        <w:t xml:space="preserve">Fonte: O Autor, 2011. </w:t>
      </w:r>
      <w:r>
        <w:br/>
        <w:t xml:space="preserve"> </w:t>
      </w:r>
      <w:r>
        <w:br/>
        <w:t xml:space="preserve"> </w:t>
      </w:r>
      <w:r>
        <w:br/>
        <w:t xml:space="preserve">A Secretaria Estadual do Meio Ambiente (SEMA), cria da em 1999, é o órgão </w:t>
      </w:r>
      <w:r>
        <w:br/>
        <w:t xml:space="preserve">central do Sistema Estadual de Proteção Ambiental </w:t>
      </w:r>
      <w:proofErr w:type="gramStart"/>
      <w:r>
        <w:t>( SISEPRA</w:t>
      </w:r>
      <w:proofErr w:type="gramEnd"/>
      <w:r>
        <w:t xml:space="preserve">), responsável pela </w:t>
      </w:r>
      <w:r>
        <w:br/>
        <w:t xml:space="preserve">política ambiental do RS. A pergunta de número 33 q uestiona ao entrevistando </w:t>
      </w:r>
      <w:r>
        <w:br/>
        <w:t xml:space="preserve">sobre o que representa a sigla SEMA? Das sessenta e ntrevistas, 24 alunos ou </w:t>
      </w:r>
      <w:r>
        <w:br/>
        <w:t xml:space="preserve">erraram a resposta ou </w:t>
      </w:r>
      <w:proofErr w:type="gramStart"/>
      <w:r>
        <w:t>não</w:t>
      </w:r>
      <w:proofErr w:type="gramEnd"/>
      <w:r>
        <w:t xml:space="preserve"> sabiam e deixaram em bran co, os outros 36 alunos </w:t>
      </w:r>
      <w:r>
        <w:br/>
        <w:t xml:space="preserve">acertaram (Figura 9). </w:t>
      </w:r>
      <w:r>
        <w:br/>
        <w:t xml:space="preserve">Nessa pergunta, vale ressaltar que além da sigla SE MA representar a </w:t>
      </w:r>
      <w:r>
        <w:br/>
        <w:t xml:space="preserve">Secretaria Estadual do Meio Ambiente aqui no Rio Gr ande do Sul e em todos os </w:t>
      </w:r>
      <w:r>
        <w:br/>
        <w:t xml:space="preserve">estados, ela também representou a Secretaria Especi al do Meio Ambiente, um órgão </w:t>
      </w:r>
      <w:r>
        <w:br/>
        <w:t xml:space="preserve">federal criado em 1973 e extinto em 1989 com a cria ção do IBAMA. Apenas 3 alunos </w:t>
      </w:r>
      <w:r>
        <w:br/>
        <w:t xml:space="preserve">responderam que SEMA significa Secretaria Especial do Meio Ambiente, o que </w:t>
      </w:r>
      <w:r>
        <w:br/>
        <w:t xml:space="preserve">também foi considerado certo. </w:t>
      </w:r>
      <w:r>
        <w:br/>
        <w:t xml:space="preserve"> Como a pergunta 33 é aberta, isto é, não contém </w:t>
      </w:r>
      <w:proofErr w:type="gramStart"/>
      <w:r>
        <w:t>as  opções</w:t>
      </w:r>
      <w:proofErr w:type="gramEnd"/>
      <w:r>
        <w:t xml:space="preserve"> de resposta e a </w:t>
      </w:r>
      <w:r>
        <w:br/>
        <w:t xml:space="preserve">Secretaria Especial do Meio Ambiente estar extinta há 22 anos, que por este fato, </w:t>
      </w:r>
      <w:r>
        <w:br/>
        <w:t xml:space="preserve">não ser mais usado esta denominação, apenas represe nta que os três alunos que </w:t>
      </w:r>
      <w:r>
        <w:br/>
        <w:t xml:space="preserve">acertaram, certamente possuem mais interesse nesta área. </w:t>
      </w:r>
      <w:r>
        <w:br/>
        <w:t xml:space="preserve"> </w:t>
      </w:r>
      <w:r>
        <w:br/>
      </w:r>
    </w:p>
    <w:p w14:paraId="3E317BCA" w14:textId="77777777" w:rsidR="0042717F" w:rsidRDefault="00577038">
      <w:r>
        <w:t xml:space="preserve">33 </w:t>
      </w:r>
      <w:r>
        <w:br/>
        <w:t xml:space="preserve"> </w:t>
      </w:r>
      <w:r>
        <w:br/>
        <w:t xml:space="preserve"> </w:t>
      </w:r>
      <w:r>
        <w:br/>
        <w:t xml:space="preserve"> “</w:t>
      </w:r>
      <w:proofErr w:type="gramStart"/>
      <w:r>
        <w:t>Licenciamento  Ambiental</w:t>
      </w:r>
      <w:proofErr w:type="gramEnd"/>
      <w:r>
        <w:t xml:space="preserve">: procedimento administrat ivo pelo qual o </w:t>
      </w:r>
      <w:r>
        <w:br/>
      </w:r>
      <w:r>
        <w:lastRenderedPageBreak/>
        <w:t xml:space="preserve">órgão ambiental competente licencia a localização, instalação, ampliação e </w:t>
      </w:r>
      <w:r>
        <w:br/>
      </w:r>
      <w:proofErr w:type="gramStart"/>
      <w:r>
        <w:t>a</w:t>
      </w:r>
      <w:proofErr w:type="gramEnd"/>
      <w:r>
        <w:t xml:space="preserve"> operação de empreendimentos e atividades utilizad oras de recursos </w:t>
      </w:r>
      <w:r>
        <w:br/>
        <w:t xml:space="preserve">ambientais, consideradas efetiva ou potencialmente poluidoras ou daquelas </w:t>
      </w:r>
      <w:r>
        <w:br/>
        <w:t xml:space="preserve">que, sob qualquer forma, possam causar degradação a mbiental, </w:t>
      </w:r>
      <w:r>
        <w:br/>
        <w:t xml:space="preserve">considerando as disposições legais e </w:t>
      </w:r>
      <w:proofErr w:type="gramStart"/>
      <w:r>
        <w:t>regulamentares  e</w:t>
      </w:r>
      <w:proofErr w:type="gramEnd"/>
      <w:r>
        <w:t xml:space="preserve"> as normas técnicas” </w:t>
      </w:r>
      <w:r>
        <w:br/>
        <w:t xml:space="preserve">(CONAMA, 1997). </w:t>
      </w:r>
      <w:r>
        <w:br/>
        <w:t xml:space="preserve">É perguntado aos alunos se eles sabem para que serv e o licenciamento </w:t>
      </w:r>
      <w:r>
        <w:br/>
        <w:t xml:space="preserve">ambiental. Trinta e oito entrevistados responderam conforme o descrito acima e </w:t>
      </w:r>
      <w:r>
        <w:br/>
        <w:t xml:space="preserve">acertaram a resposta. Nove responderam errado e tre ze optaram por não responder </w:t>
      </w:r>
      <w:r>
        <w:br/>
        <w:t xml:space="preserve">a pergunta (Figura 9). Dos 38 alunos </w:t>
      </w:r>
      <w:proofErr w:type="gramStart"/>
      <w:r>
        <w:t>entrevistados,  trinta</w:t>
      </w:r>
      <w:proofErr w:type="gramEnd"/>
      <w:r>
        <w:t xml:space="preserve"> e dois alunos são </w:t>
      </w:r>
      <w:r>
        <w:br/>
        <w:t xml:space="preserve">concluintes, apenas seis alunos são ingressantes. </w:t>
      </w:r>
      <w:r>
        <w:br/>
        <w:t xml:space="preserve">Continuando na mesma linha de pensamento, a pergunt a de número 53, </w:t>
      </w:r>
      <w:r>
        <w:br/>
        <w:t xml:space="preserve">indaga se deve ou não as grandes construções em áre as urbanas ter seus impactos </w:t>
      </w:r>
      <w:r>
        <w:br/>
        <w:t xml:space="preserve">ambientais previamente avaliados. Todos alunos resp onderam que sim, que as </w:t>
      </w:r>
      <w:r>
        <w:br/>
        <w:t xml:space="preserve">grandes construções devem ter seus impactos previam ente avaliados (Figura 9).  </w:t>
      </w:r>
      <w:r>
        <w:br/>
        <w:t xml:space="preserve">Todo e qualquer empreendimento, principalmente se f or uma grande </w:t>
      </w:r>
      <w:r>
        <w:br/>
        <w:t xml:space="preserve">construção na área urbana, deve conter o estudo de impacto ambiental e o relatório </w:t>
      </w:r>
      <w:r>
        <w:br/>
        <w:t xml:space="preserve">de impacto ambiental (EIA/RIMA), para assim obter </w:t>
      </w:r>
      <w:proofErr w:type="gramStart"/>
      <w:r>
        <w:t>a  licença</w:t>
      </w:r>
      <w:proofErr w:type="gramEnd"/>
      <w:r>
        <w:t xml:space="preserve"> prévia, antes de ser </w:t>
      </w:r>
      <w:r>
        <w:br/>
        <w:t xml:space="preserve">liberada a licença ambiental. </w:t>
      </w:r>
      <w:r>
        <w:br/>
        <w:t xml:space="preserve">Em qualquer momento, a licença ambiental pode ser m odificada, suspensa ou </w:t>
      </w:r>
      <w:r>
        <w:br/>
        <w:t xml:space="preserve">cancelada, toda vez que ocorrer violação ou inadequ ação de quaisquer </w:t>
      </w:r>
      <w:r>
        <w:br/>
        <w:t xml:space="preserve">condicionantes ou normas legais, isto é, se uma emp resa poluente não provar que </w:t>
      </w:r>
      <w:r>
        <w:br/>
        <w:t xml:space="preserve">tem todos os meios de tratamento contra a poluição que ela produz, ela será </w:t>
      </w:r>
      <w:r>
        <w:br/>
        <w:t xml:space="preserve">embargada, sendo assim, qualquer cidadão que </w:t>
      </w:r>
      <w:proofErr w:type="gramStart"/>
      <w:r>
        <w:t>souber  de</w:t>
      </w:r>
      <w:proofErr w:type="gramEnd"/>
      <w:r>
        <w:t xml:space="preserve"> alguma irregularidade </w:t>
      </w:r>
      <w:r>
        <w:br/>
        <w:t xml:space="preserve">poderá fazer a denuncia aos órgãos competentes. Ent ão, um cidadão pode sim </w:t>
      </w:r>
      <w:r>
        <w:br/>
        <w:t xml:space="preserve">impedir uma empresa poluente de ser implantada.  </w:t>
      </w:r>
      <w:r>
        <w:br/>
        <w:t xml:space="preserve">Referente a esse assunto, é perguntado ao entrevist ado (pergunta 38), se um </w:t>
      </w:r>
      <w:r>
        <w:br/>
        <w:t xml:space="preserve">cidadão comum pode impedir que uma empresa </w:t>
      </w:r>
      <w:proofErr w:type="gramStart"/>
      <w:r>
        <w:t>poluente  seja</w:t>
      </w:r>
      <w:proofErr w:type="gramEnd"/>
      <w:r>
        <w:t xml:space="preserve"> implantada. Trinta e </w:t>
      </w:r>
      <w:r>
        <w:br/>
        <w:t xml:space="preserve">quatro alunos responderam que sim (56,6%), sendo es tes, tanto alunos ingressantes </w:t>
      </w:r>
      <w:r>
        <w:br/>
        <w:t xml:space="preserve">(13 alunos), quanto concluintes (21 alunos). Vinte e seis alunos responderam que </w:t>
      </w:r>
      <w:r>
        <w:br/>
        <w:t xml:space="preserve">não e apenas dois optaram por </w:t>
      </w:r>
      <w:proofErr w:type="gramStart"/>
      <w:r>
        <w:t>não</w:t>
      </w:r>
      <w:proofErr w:type="gramEnd"/>
      <w:r>
        <w:t xml:space="preserve"> responder a pergu nta (Figura 9). </w:t>
      </w:r>
      <w:r>
        <w:br/>
        <w:t xml:space="preserve">É questionado ao entrevistado (pergunta 48) se a po da de árvores nas áreas </w:t>
      </w:r>
      <w:r>
        <w:br/>
        <w:t xml:space="preserve">públicas pode ser realizada livremente pelos cidadã os?  Apenas dois alunos </w:t>
      </w:r>
    </w:p>
    <w:p w14:paraId="0B66C948" w14:textId="271B6435" w:rsidR="0042717F" w:rsidRDefault="00577038">
      <w:r>
        <w:t xml:space="preserve">34 </w:t>
      </w:r>
      <w:r>
        <w:br/>
        <w:t xml:space="preserve"> </w:t>
      </w:r>
      <w:r>
        <w:br/>
        <w:t xml:space="preserve"> </w:t>
      </w:r>
      <w:r>
        <w:br/>
        <w:t xml:space="preserve"> responderam que sim, os outros 58 (96,6% do total</w:t>
      </w:r>
      <w:proofErr w:type="gramStart"/>
      <w:r>
        <w:t>),  responderam</w:t>
      </w:r>
      <w:proofErr w:type="gramEnd"/>
      <w:r>
        <w:t xml:space="preserve"> que </w:t>
      </w:r>
      <w:proofErr w:type="gramStart"/>
      <w:r>
        <w:t>não</w:t>
      </w:r>
      <w:proofErr w:type="gramEnd"/>
      <w:r>
        <w:t xml:space="preserve"> (Figura </w:t>
      </w:r>
      <w:r>
        <w:br/>
        <w:t xml:space="preserve">9).  </w:t>
      </w:r>
      <w:r>
        <w:br/>
        <w:t xml:space="preserve">Antes de qualquer ação tomada em via pública, deve- se solicitar autorização </w:t>
      </w:r>
      <w:r>
        <w:br/>
        <w:t xml:space="preserve">ao órgão competente municipal. Essa solicitação é a nalisada pelos responsáveis </w:t>
      </w:r>
      <w:r>
        <w:br/>
        <w:t xml:space="preserve">que podem ser engenheiro ambiental, biólogo ou enge nheiro agrônomo.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Figura 9 – Percentual referente às perguntas envolv endo o tema Legislação Ambietal. </w:t>
      </w:r>
      <w:r>
        <w:br/>
        <w:t xml:space="preserve">Fonte: O Autor, 2011. </w:t>
      </w:r>
      <w:r>
        <w:br/>
        <w:t xml:space="preserve"> </w:t>
      </w:r>
      <w:r>
        <w:br/>
        <w:t xml:space="preserve"> </w:t>
      </w:r>
      <w:r>
        <w:br/>
        <w:t xml:space="preserve">3.2.4 Perguntas de caráter </w:t>
      </w:r>
      <w:r w:rsidR="00831715">
        <w:t>im</w:t>
      </w:r>
      <w:r>
        <w:t xml:space="preserve">pessoal  </w:t>
      </w:r>
      <w:r>
        <w:br/>
        <w:t xml:space="preserve"> </w:t>
      </w:r>
      <w:r>
        <w:br/>
        <w:t xml:space="preserve"> </w:t>
      </w:r>
      <w:r>
        <w:br/>
        <w:t xml:space="preserve">As perguntas a seguir não possuem uma resposta corr eta, é apenas para se </w:t>
      </w:r>
      <w:r>
        <w:br/>
        <w:t xml:space="preserve">ter uma idéia sobre </w:t>
      </w:r>
      <w:proofErr w:type="gramStart"/>
      <w:r>
        <w:t>a</w:t>
      </w:r>
      <w:proofErr w:type="gramEnd"/>
      <w:r>
        <w:t xml:space="preserve"> opinião dos entrevistados sob re diversos assuntos ligados a </w:t>
      </w:r>
      <w:r>
        <w:br/>
        <w:t xml:space="preserve">área ambiental e posteriormente correlacionar a </w:t>
      </w:r>
      <w:proofErr w:type="gramStart"/>
      <w:r>
        <w:t>fim  de</w:t>
      </w:r>
      <w:proofErr w:type="gramEnd"/>
      <w:r>
        <w:t xml:space="preserve"> descobrir linhas de </w:t>
      </w:r>
      <w:r>
        <w:br/>
        <w:t xml:space="preserve">pensamento. </w:t>
      </w:r>
      <w:r>
        <w:br/>
        <w:t xml:space="preserve">Pergunta </w:t>
      </w:r>
      <w:proofErr w:type="gramStart"/>
      <w:r>
        <w:t>28  -</w:t>
      </w:r>
      <w:proofErr w:type="gramEnd"/>
      <w:r>
        <w:t xml:space="preserve"> Você concorda que as empresas (na pessoa de </w:t>
      </w:r>
      <w:proofErr w:type="gramStart"/>
      <w:r>
        <w:t>seus  diretores</w:t>
      </w:r>
      <w:proofErr w:type="gramEnd"/>
      <w:r>
        <w:t xml:space="preserve"> </w:t>
      </w:r>
      <w:r>
        <w:br/>
        <w:t xml:space="preserve">e gerentes) devem responder penalmente (prisão) pel os seus impactos ambientais </w:t>
      </w:r>
      <w:r>
        <w:br/>
        <w:t xml:space="preserve">negativos ao meio ambiente? </w:t>
      </w:r>
      <w:r>
        <w:br/>
      </w:r>
    </w:p>
    <w:p w14:paraId="01447AEB" w14:textId="77777777" w:rsidR="0042717F" w:rsidRDefault="00577038">
      <w:r>
        <w:t xml:space="preserve">35 </w:t>
      </w:r>
      <w:r>
        <w:br/>
        <w:t xml:space="preserve"> </w:t>
      </w:r>
      <w:r>
        <w:br/>
        <w:t xml:space="preserve"> </w:t>
      </w:r>
      <w:r>
        <w:br/>
        <w:t xml:space="preserve"> Quarenta e oito alunos responderam que sim, Os outr os 11 alunos, acreditam </w:t>
      </w:r>
      <w:r>
        <w:br/>
        <w:t xml:space="preserve">que </w:t>
      </w:r>
      <w:proofErr w:type="gramStart"/>
      <w:r>
        <w:t>a</w:t>
      </w:r>
      <w:proofErr w:type="gramEnd"/>
      <w:r>
        <w:t xml:space="preserve"> empresa na pessoa de seus diretores e gerente s, não deve responder </w:t>
      </w:r>
      <w:r>
        <w:br/>
        <w:t xml:space="preserve">penalmente pelo impacto ambiental negativo ao meio ambiente. Dos onze alunos, </w:t>
      </w:r>
      <w:r>
        <w:br/>
        <w:t xml:space="preserve">seis são concluintes e cinco ingressantes, </w:t>
      </w:r>
      <w:proofErr w:type="gramStart"/>
      <w:r>
        <w:t>a</w:t>
      </w:r>
      <w:proofErr w:type="gramEnd"/>
      <w:r>
        <w:t xml:space="preserve"> opiniã o tanto de alunos ingressantes, </w:t>
      </w:r>
      <w:r>
        <w:br/>
        <w:t xml:space="preserve">quanto de concluintes não se diferem muito nessa pe rgunta. </w:t>
      </w:r>
      <w:r>
        <w:br/>
        <w:t xml:space="preserve">Pergunta 29 - Você acha que precisamos de mais leis para proteg er o meio </w:t>
      </w:r>
      <w:r>
        <w:br/>
        <w:t xml:space="preserve">ambiente ou as já existentes são suficientes? </w:t>
      </w:r>
      <w:r>
        <w:br/>
        <w:t xml:space="preserve">Trinta alunos responderam que é necessário aplicar as leis que existem e </w:t>
      </w:r>
      <w:r>
        <w:br/>
        <w:t xml:space="preserve">criar novas leis, vinte e cinco respondeu que </w:t>
      </w:r>
      <w:proofErr w:type="gramStart"/>
      <w:r>
        <w:t>basta  apenas</w:t>
      </w:r>
      <w:proofErr w:type="gramEnd"/>
      <w:r>
        <w:t xml:space="preserve"> aplicar as leis já </w:t>
      </w:r>
      <w:r>
        <w:br/>
        <w:t xml:space="preserve">existentes e três acreditam apenas que precisamos d e mais leis. </w:t>
      </w:r>
      <w:r>
        <w:br/>
        <w:t xml:space="preserve">Pergunta 30 - Os movimentos comunitários do bairro onde você re side, têm </w:t>
      </w:r>
      <w:r>
        <w:br/>
        <w:t xml:space="preserve">demonstrado preocupação com a discussão de problema s ambientais que afetam a </w:t>
      </w:r>
      <w:r>
        <w:br/>
        <w:t xml:space="preserve">população local? </w:t>
      </w:r>
      <w:r>
        <w:br/>
        <w:t xml:space="preserve">A maioria dos entrevistados (27 alunos) </w:t>
      </w:r>
      <w:proofErr w:type="gramStart"/>
      <w:r>
        <w:t>desconhecem  os</w:t>
      </w:r>
      <w:proofErr w:type="gramEnd"/>
      <w:r>
        <w:t xml:space="preserve"> movimentos </w:t>
      </w:r>
      <w:r>
        <w:br/>
        <w:t xml:space="preserve">comunitários do bairro de residência, quinze </w:t>
      </w:r>
      <w:proofErr w:type="gramStart"/>
      <w:r>
        <w:t>alunos  disseram</w:t>
      </w:r>
      <w:proofErr w:type="gramEnd"/>
      <w:r>
        <w:t xml:space="preserve"> que os movimentos </w:t>
      </w:r>
      <w:r>
        <w:br/>
        <w:t xml:space="preserve">não demonstram preocupação com a discussão de probl emas ambientais que </w:t>
      </w:r>
      <w:r>
        <w:br/>
        <w:t xml:space="preserve">afetam a população local, os outros dezoito </w:t>
      </w:r>
      <w:proofErr w:type="gramStart"/>
      <w:r>
        <w:t>alunos,  responderam</w:t>
      </w:r>
      <w:proofErr w:type="gramEnd"/>
      <w:r>
        <w:t xml:space="preserve"> que sim, o tempo </w:t>
      </w:r>
      <w:r>
        <w:br/>
        <w:t xml:space="preserve">todo e às vezes esses movimentos comunitários têm d emonstrado essa </w:t>
      </w:r>
      <w:r>
        <w:br/>
        <w:t xml:space="preserve">preocupação. </w:t>
      </w:r>
      <w:r>
        <w:br/>
        <w:t xml:space="preserve">Pergunta 31 - Você já participou (ou participa) de alguma ação junto ao </w:t>
      </w:r>
      <w:r>
        <w:br/>
        <w:t xml:space="preserve">movimento comunitário do bairro onde você reside? </w:t>
      </w:r>
      <w:r>
        <w:br/>
        <w:t xml:space="preserve">Do total, 78,3% dos entrevistados, nunca participar am de alguma ação junto </w:t>
      </w:r>
      <w:r>
        <w:br/>
        <w:t xml:space="preserve">ao movimento comunitário do bairro de residência, a penas 11 alunos já participaram </w:t>
      </w:r>
      <w:r>
        <w:br/>
        <w:t xml:space="preserve">e dois optaram por não responder a questão. </w:t>
      </w:r>
      <w:r>
        <w:br/>
        <w:t xml:space="preserve">Pergunta </w:t>
      </w:r>
      <w:proofErr w:type="gramStart"/>
      <w:r>
        <w:t>32  -</w:t>
      </w:r>
      <w:proofErr w:type="gramEnd"/>
      <w:r>
        <w:t xml:space="preserve"> Já participou de alguma Audiência Pública que tr atou </w:t>
      </w:r>
      <w:r>
        <w:br/>
      </w:r>
      <w:r>
        <w:lastRenderedPageBreak/>
        <w:t xml:space="preserve">especificamente de assunto ligado ao meio ambiente?  </w:t>
      </w:r>
      <w:r>
        <w:br/>
        <w:t xml:space="preserve">A maioria dos alunos (29) já participou de alguma A udiência Pública que </w:t>
      </w:r>
      <w:r>
        <w:br/>
        <w:t xml:space="preserve">tratasse especificamente de assunto ligado ao meio ambiente, quinze alunos nunca </w:t>
      </w:r>
      <w:r>
        <w:br/>
        <w:t xml:space="preserve">participaram, mesmo sabendo que esta seria realizad a e dezesseis alunos, pelo fato </w:t>
      </w:r>
      <w:r>
        <w:br/>
        <w:t xml:space="preserve">de não ter conhecimento de ação com tal objetivo, n unca participaram. </w:t>
      </w:r>
      <w:r>
        <w:br/>
        <w:t xml:space="preserve">Pergunta </w:t>
      </w:r>
      <w:proofErr w:type="gramStart"/>
      <w:r>
        <w:t>34  -</w:t>
      </w:r>
      <w:proofErr w:type="gramEnd"/>
      <w:r>
        <w:t xml:space="preserve"> Segundo sua avaliação pessoal, os órgãos ambient ais (federal, </w:t>
      </w:r>
      <w:r>
        <w:br/>
        <w:t xml:space="preserve">estadual e municipal) vêm atuando (fiscalização, me dição da poluição educação </w:t>
      </w:r>
      <w:r>
        <w:br/>
        <w:t xml:space="preserve">ambiental etc.) de forma efetiva no município onde você reside? </w:t>
      </w:r>
    </w:p>
    <w:p w14:paraId="3B2C3FD8" w14:textId="77777777" w:rsidR="0042717F" w:rsidRDefault="00577038">
      <w:r>
        <w:t xml:space="preserve">36 </w:t>
      </w:r>
      <w:r>
        <w:br/>
        <w:t xml:space="preserve"> </w:t>
      </w:r>
      <w:r>
        <w:br/>
        <w:t xml:space="preserve"> </w:t>
      </w:r>
      <w:r>
        <w:br/>
        <w:t xml:space="preserve"> A maioria dos alunos respondeu que não (31 entrevis tas), que os órgãos </w:t>
      </w:r>
      <w:r>
        <w:br/>
        <w:t xml:space="preserve">ambientais não vêm atuando de forma efetiva nos seu s municípios de residência. </w:t>
      </w:r>
      <w:r>
        <w:br/>
        <w:t xml:space="preserve">Pergunta </w:t>
      </w:r>
      <w:proofErr w:type="gramStart"/>
      <w:r>
        <w:t>35  -</w:t>
      </w:r>
      <w:proofErr w:type="gramEnd"/>
      <w:r>
        <w:t xml:space="preserve"> Segundo sua avaliação pessoal, as secretarias </w:t>
      </w:r>
      <w:proofErr w:type="gramStart"/>
      <w:r>
        <w:t>de  educação</w:t>
      </w:r>
      <w:proofErr w:type="gramEnd"/>
      <w:r>
        <w:t xml:space="preserve"> </w:t>
      </w:r>
      <w:r>
        <w:br/>
        <w:t xml:space="preserve">(estadual e municipal) vêm apoiando efetivamente aç ões nas escolas do município </w:t>
      </w:r>
      <w:r>
        <w:br/>
        <w:t xml:space="preserve">onde você reside, voltadas para a discussão da temá tica ambiental?  </w:t>
      </w:r>
      <w:r>
        <w:br/>
        <w:t xml:space="preserve">Dezenove alunos (maioria nessa resposta) respondera m que não </w:t>
      </w:r>
      <w:r>
        <w:br/>
        <w:t xml:space="preserve">acompanham esse assunto, quinze acreditam que não, dezoito acreditam que as </w:t>
      </w:r>
      <w:r>
        <w:br/>
        <w:t xml:space="preserve">secretarias atuam parcialmente e apenas oito acredi tam que sim, que as secretarias </w:t>
      </w:r>
      <w:r>
        <w:br/>
        <w:t xml:space="preserve">vêm apoiando ações nas escolas do município de resi dência. </w:t>
      </w:r>
      <w:r>
        <w:br/>
        <w:t xml:space="preserve">Pergunta </w:t>
      </w:r>
      <w:proofErr w:type="gramStart"/>
      <w:r>
        <w:t>36  -</w:t>
      </w:r>
      <w:proofErr w:type="gramEnd"/>
      <w:r>
        <w:t xml:space="preserve"> Você aceitaria dividir </w:t>
      </w:r>
      <w:proofErr w:type="gramStart"/>
      <w:r>
        <w:t>a</w:t>
      </w:r>
      <w:proofErr w:type="gramEnd"/>
      <w:r>
        <w:t xml:space="preserve"> Amazônia em áreas de pr eservação </w:t>
      </w:r>
      <w:r>
        <w:br/>
        <w:t xml:space="preserve">(intocáveis) e áreas de exploração pelo particular?  </w:t>
      </w:r>
      <w:r>
        <w:br/>
        <w:t xml:space="preserve">Trinta e sete alunos responderam que não </w:t>
      </w:r>
      <w:proofErr w:type="gramStart"/>
      <w:r>
        <w:t>aceitariam  dividir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Amazônia em </w:t>
      </w:r>
      <w:r>
        <w:br/>
        <w:t xml:space="preserve">áreas de preservação e áreas de exploração, seis di vidiriam por brasileiros ou </w:t>
      </w:r>
      <w:r>
        <w:br/>
        <w:t xml:space="preserve">estrangeiros e dezessete dividiriam apenas para bra sileiros. </w:t>
      </w:r>
      <w:r>
        <w:br/>
        <w:t xml:space="preserve">Pergunta </w:t>
      </w:r>
      <w:proofErr w:type="gramStart"/>
      <w:r>
        <w:t>39  -</w:t>
      </w:r>
      <w:proofErr w:type="gramEnd"/>
      <w:r>
        <w:t xml:space="preserve"> Acredita que há alguma relação entre os níveis d e poluição de </w:t>
      </w:r>
      <w:r>
        <w:br/>
        <w:t xml:space="preserve">uma região e a saúde da população no local? </w:t>
      </w:r>
      <w:r>
        <w:br/>
        <w:t xml:space="preserve">Apenas um aluno acredita que não exista relação ent re os níveis de poluição </w:t>
      </w:r>
      <w:r>
        <w:br/>
        <w:t xml:space="preserve">e a saúde da população, os outros 59 alunos, acredi tam que sim. </w:t>
      </w:r>
      <w:r>
        <w:br/>
        <w:t xml:space="preserve">Pergunta </w:t>
      </w:r>
      <w:proofErr w:type="gramStart"/>
      <w:r>
        <w:t>40  -</w:t>
      </w:r>
      <w:proofErr w:type="gramEnd"/>
      <w:r>
        <w:t xml:space="preserve"> Na sua opinião, as empresas do município onde vo cê reside </w:t>
      </w:r>
      <w:r>
        <w:br/>
        <w:t xml:space="preserve">vêm apoiando iniciativas relacionadas com a temátic </w:t>
      </w:r>
      <w:proofErr w:type="gramStart"/>
      <w:r>
        <w:t>a</w:t>
      </w:r>
      <w:proofErr w:type="gramEnd"/>
      <w:r>
        <w:t xml:space="preserve"> ambiental? </w:t>
      </w:r>
      <w:r>
        <w:br/>
        <w:t xml:space="preserve">Trinta e dois alunos acreditam que as empresas não apóiam iniciativas </w:t>
      </w:r>
      <w:r>
        <w:br/>
        <w:t xml:space="preserve">relacionadas com a temática ambiental, apenas três disseram que sim (dois </w:t>
      </w:r>
      <w:r>
        <w:br/>
        <w:t>moradores da cidade de Imbé e um de Capão da Canoa</w:t>
      </w:r>
      <w:proofErr w:type="gramStart"/>
      <w:r>
        <w:t>) ,</w:t>
      </w:r>
      <w:proofErr w:type="gramEnd"/>
      <w:r>
        <w:t xml:space="preserve"> o restante acredita que </w:t>
      </w:r>
      <w:r>
        <w:br/>
        <w:t xml:space="preserve">este apoio é parcial (25 alunos). </w:t>
      </w:r>
      <w:r>
        <w:br/>
        <w:t xml:space="preserve">Pergunta </w:t>
      </w:r>
      <w:proofErr w:type="gramStart"/>
      <w:r>
        <w:t>41  -</w:t>
      </w:r>
      <w:proofErr w:type="gramEnd"/>
      <w:r>
        <w:t xml:space="preserve"> No seu ponto de vista, a mídia (jornais, TV, rád ios, internet) </w:t>
      </w:r>
      <w:r>
        <w:br/>
        <w:t xml:space="preserve">dedica </w:t>
      </w:r>
      <w:proofErr w:type="gramStart"/>
      <w:r>
        <w:t>a</w:t>
      </w:r>
      <w:proofErr w:type="gramEnd"/>
      <w:r>
        <w:t xml:space="preserve"> atenção devida aos assuntos ligados à temá tica ambiental? </w:t>
      </w:r>
      <w:r>
        <w:br/>
        <w:t xml:space="preserve">A maioria dos entrevistados (41 alunos) respondeu q ue não, a mídia não </w:t>
      </w:r>
      <w:r>
        <w:br/>
        <w:t xml:space="preserve">dedica </w:t>
      </w:r>
      <w:proofErr w:type="gramStart"/>
      <w:r>
        <w:t>a</w:t>
      </w:r>
      <w:proofErr w:type="gramEnd"/>
      <w:r>
        <w:t xml:space="preserve"> atenção devida aos assuntos ligados à temá tica ambiental. 19 alunos </w:t>
      </w:r>
      <w:r>
        <w:br/>
        <w:t xml:space="preserve">acreditam que sim. </w:t>
      </w:r>
      <w:r>
        <w:br/>
        <w:t xml:space="preserve">Pergunta </w:t>
      </w:r>
      <w:proofErr w:type="gramStart"/>
      <w:r>
        <w:t>42  -</w:t>
      </w:r>
      <w:proofErr w:type="gramEnd"/>
      <w:r>
        <w:t xml:space="preserve"> Quando você pensa na palavra "indústria", que pa lavra vem </w:t>
      </w:r>
      <w:r>
        <w:br/>
        <w:t xml:space="preserve">primeiro à sua cabeça? </w:t>
      </w:r>
      <w:r>
        <w:br/>
      </w:r>
      <w:r>
        <w:lastRenderedPageBreak/>
        <w:t xml:space="preserve">Essa pergunta, por ser uma pergunta aberta na elabo ração do questionário, </w:t>
      </w:r>
      <w:r>
        <w:br/>
        <w:t xml:space="preserve">foi subdividida em três categorias (indústria, prog resso/desenvolvimento e poluição), </w:t>
      </w:r>
    </w:p>
    <w:p w14:paraId="2B9A1D55" w14:textId="77777777" w:rsidR="0042717F" w:rsidRDefault="00577038">
      <w:r>
        <w:t xml:space="preserve">37 </w:t>
      </w:r>
      <w:r>
        <w:br/>
        <w:t xml:space="preserve"> </w:t>
      </w:r>
      <w:r>
        <w:br/>
        <w:t xml:space="preserve"> </w:t>
      </w:r>
      <w:r>
        <w:br/>
        <w:t xml:space="preserve"> somente para facilitar o manejo dos dados, sendo as sim, quarenta alunos </w:t>
      </w:r>
      <w:r>
        <w:br/>
        <w:t xml:space="preserve">responderam que a primeira palavra que vem à </w:t>
      </w:r>
      <w:proofErr w:type="gramStart"/>
      <w:r>
        <w:t>cabeça  seria</w:t>
      </w:r>
      <w:proofErr w:type="gramEnd"/>
      <w:r>
        <w:t xml:space="preserve"> algo referente à </w:t>
      </w:r>
      <w:r>
        <w:br/>
        <w:t xml:space="preserve">poluição, como por exemplo: Fumaça, poluição e degr adação. Doze alunos </w:t>
      </w:r>
      <w:r>
        <w:br/>
        <w:t xml:space="preserve">responderam parâmetros referentes a desenvolvimento /progresso e apenas oito </w:t>
      </w:r>
      <w:r>
        <w:br/>
        <w:t xml:space="preserve">responderam parâmetros que estavam ligados à indúst ria, como por exemplo: a </w:t>
      </w:r>
      <w:r>
        <w:br/>
        <w:t xml:space="preserve">própria palavra indústria (citada cinco vezes), cha miné e “grande prédio”. </w:t>
      </w:r>
      <w:r>
        <w:br/>
        <w:t xml:space="preserve">Pergunta </w:t>
      </w:r>
      <w:proofErr w:type="gramStart"/>
      <w:r>
        <w:t>43  -</w:t>
      </w:r>
      <w:proofErr w:type="gramEnd"/>
      <w:r>
        <w:t xml:space="preserve"> Uma empresa geradora de resíduos deve ser a resp onsável </w:t>
      </w:r>
      <w:r>
        <w:br/>
        <w:t xml:space="preserve">pela eliminação do mesmo, ou esta ação deve ser res ponsabilidade do Governo? </w:t>
      </w:r>
      <w:r>
        <w:br/>
        <w:t xml:space="preserve">Trinta e três entrevistados responderam que essa re sponsabilidade é da </w:t>
      </w:r>
      <w:r>
        <w:br/>
        <w:t xml:space="preserve">própria empresa, o restante, vinte e seis, responde u que a responsabilidade deveria </w:t>
      </w:r>
      <w:r>
        <w:br/>
        <w:t xml:space="preserve">ser tanto da empresa, quanto do governo, de ambas. </w:t>
      </w:r>
      <w:r>
        <w:br/>
        <w:t xml:space="preserve">Pergunta </w:t>
      </w:r>
      <w:proofErr w:type="gramStart"/>
      <w:r>
        <w:t>44  –</w:t>
      </w:r>
      <w:proofErr w:type="gramEnd"/>
      <w:r>
        <w:t xml:space="preserve"> Ao adquirir um produto no mercado, o que </w:t>
      </w:r>
      <w:proofErr w:type="gramStart"/>
      <w:r>
        <w:t>orienta  a</w:t>
      </w:r>
      <w:proofErr w:type="gramEnd"/>
      <w:r>
        <w:t xml:space="preserve"> sua </w:t>
      </w:r>
      <w:r>
        <w:br/>
        <w:t xml:space="preserve">compra? </w:t>
      </w:r>
      <w:r>
        <w:br/>
        <w:t xml:space="preserve">Como elaborado na pergunta 42, aqui também as respo stas foram </w:t>
      </w:r>
      <w:r>
        <w:br/>
        <w:t xml:space="preserve">classificadas em grupos para melhor serem discutida s. Os grupos são: Preço, </w:t>
      </w:r>
      <w:r>
        <w:br/>
        <w:t xml:space="preserve">Qualidade e respostas voltadas ao Meio Ambiente. Ce rtamente pela dominância de </w:t>
      </w:r>
      <w:r>
        <w:br/>
        <w:t xml:space="preserve">estudantes sem renda fixa e grande maioria ainda de penderem dos pais para estar </w:t>
      </w:r>
      <w:r>
        <w:br/>
        <w:t xml:space="preserve">estudando, a maior parte das respostas envolveu bas icamente o preço dos produtos </w:t>
      </w:r>
      <w:r>
        <w:br/>
        <w:t xml:space="preserve">na orientação das compras (41 alunos), seis respond eram que a qualidade do </w:t>
      </w:r>
      <w:r>
        <w:br/>
        <w:t xml:space="preserve">produto é o que orienta a compra e doze tiveram as respostas voltadas ao meio </w:t>
      </w:r>
      <w:r>
        <w:br/>
        <w:t xml:space="preserve">ambiente, como por exemplo, a quantidade de embalag em, se é ou não algum </w:t>
      </w:r>
      <w:r>
        <w:br/>
        <w:t xml:space="preserve">produto orgânico e etc. </w:t>
      </w:r>
      <w:r>
        <w:br/>
        <w:t xml:space="preserve">Pergunta 45  - Você considera a qualidade de vida (ponto de vis ta ambiental) </w:t>
      </w:r>
      <w:r>
        <w:br/>
        <w:t xml:space="preserve">do município onde você reside como: </w:t>
      </w:r>
      <w:r>
        <w:br/>
        <w:t xml:space="preserve">Boa parcela dos alunos considera a qualidade de vid a boa dos municípios de </w:t>
      </w:r>
      <w:r>
        <w:br/>
        <w:t xml:space="preserve">residência, predominando um total de 26 alunos, ape nas um aluno considera ótima a </w:t>
      </w:r>
      <w:r>
        <w:br/>
        <w:t xml:space="preserve">qualidade de vida, este aluno, residente da cidade de Capão da Canoa. Trinta e três </w:t>
      </w:r>
      <w:r>
        <w:br/>
        <w:t xml:space="preserve">alunos consideram regular ou ruim a qualidade de vi da de suas cidades atuais.  </w:t>
      </w:r>
      <w:r>
        <w:br/>
        <w:t xml:space="preserve">Pergunta </w:t>
      </w:r>
      <w:proofErr w:type="gramStart"/>
      <w:r>
        <w:t>47  -</w:t>
      </w:r>
      <w:proofErr w:type="gramEnd"/>
      <w:r>
        <w:t xml:space="preserve"> Você acha que os carros com mais de 15 anos em c irculação </w:t>
      </w:r>
      <w:r>
        <w:br/>
        <w:t xml:space="preserve">deveriam ser taxados por poluírem mais que outros v eículos mais novos? </w:t>
      </w:r>
      <w:r>
        <w:br/>
        <w:t xml:space="preserve">Trinta e cinco alunos responderam que sim, que os c arros mais antigos </w:t>
      </w:r>
      <w:r>
        <w:br/>
        <w:t xml:space="preserve">devem ser taxados por poluírem mais, os outros vint e e cinco foram contra.  </w:t>
      </w:r>
    </w:p>
    <w:p w14:paraId="52641F58" w14:textId="77777777" w:rsidR="0042717F" w:rsidRDefault="00577038">
      <w:r>
        <w:t xml:space="preserve">38 </w:t>
      </w:r>
      <w:r>
        <w:br/>
        <w:t xml:space="preserve"> </w:t>
      </w:r>
      <w:r>
        <w:br/>
        <w:t xml:space="preserve"> </w:t>
      </w:r>
      <w:r>
        <w:br/>
        <w:t xml:space="preserve"> Pergunta </w:t>
      </w:r>
      <w:proofErr w:type="gramStart"/>
      <w:r>
        <w:t>49  -</w:t>
      </w:r>
      <w:proofErr w:type="gramEnd"/>
      <w:r>
        <w:t xml:space="preserve"> Na(s) atividade(s) que desenvolve no seu trabalh o / estágio </w:t>
      </w:r>
      <w:r>
        <w:br/>
        <w:t xml:space="preserve">você identifica algo que poderia fazer / sugerir </w:t>
      </w:r>
      <w:proofErr w:type="gramStart"/>
      <w:r>
        <w:t>em  termos</w:t>
      </w:r>
      <w:proofErr w:type="gramEnd"/>
      <w:r>
        <w:t xml:space="preserve"> de melhoria das condições </w:t>
      </w:r>
      <w:r>
        <w:br/>
      </w:r>
      <w:r>
        <w:lastRenderedPageBreak/>
        <w:t xml:space="preserve">ambientais? </w:t>
      </w:r>
      <w:r>
        <w:br/>
        <w:t xml:space="preserve">Quarenta e sete alunos dizem que nas atividades des envolvidas no trabalho </w:t>
      </w:r>
      <w:r>
        <w:br/>
        <w:t xml:space="preserve">ou estágio, algo poderia fazer ou sugerir em </w:t>
      </w:r>
      <w:proofErr w:type="gramStart"/>
      <w:r>
        <w:t>termos  melhoria</w:t>
      </w:r>
      <w:proofErr w:type="gramEnd"/>
      <w:r>
        <w:t xml:space="preserve"> nas condições </w:t>
      </w:r>
      <w:r>
        <w:br/>
        <w:t xml:space="preserve">ambientais, sete responderam que não e onze respond eram que sim, mas ainda não </w:t>
      </w:r>
      <w:r>
        <w:br/>
        <w:t xml:space="preserve">conseguiram convencer os outros </w:t>
      </w:r>
      <w:proofErr w:type="gramStart"/>
      <w:r>
        <w:t>a</w:t>
      </w:r>
      <w:proofErr w:type="gramEnd"/>
      <w:r>
        <w:t xml:space="preserve"> adotá-la. </w:t>
      </w:r>
      <w:r>
        <w:br/>
        <w:t xml:space="preserve">Pergunta </w:t>
      </w:r>
      <w:proofErr w:type="gramStart"/>
      <w:r>
        <w:t>50  -</w:t>
      </w:r>
      <w:proofErr w:type="gramEnd"/>
      <w:r>
        <w:t xml:space="preserve"> Na sua casa o assunto “meio ambiente” é tratado?  </w:t>
      </w:r>
      <w:r>
        <w:br/>
        <w:t xml:space="preserve"> Mesmo sendo todos estudantes de biologia, o assunt o “meio ambiente” ainda </w:t>
      </w:r>
      <w:r>
        <w:br/>
        <w:t xml:space="preserve">assim não é tratado sempre pelos estudantes em </w:t>
      </w:r>
      <w:proofErr w:type="gramStart"/>
      <w:r>
        <w:t>suas  casas</w:t>
      </w:r>
      <w:proofErr w:type="gramEnd"/>
      <w:r>
        <w:t xml:space="preserve">, predominando a </w:t>
      </w:r>
      <w:r>
        <w:br/>
        <w:t xml:space="preserve">resposta quase sempre (27 alunos) e poucas vezes co m oito entrevistas, apenas 25 </w:t>
      </w:r>
      <w:r>
        <w:br/>
        <w:t xml:space="preserve">alunos tratam sempre sobre esse assunto em suas cas as. </w:t>
      </w:r>
      <w:r>
        <w:br/>
        <w:t xml:space="preserve">Pergunta </w:t>
      </w:r>
      <w:proofErr w:type="gramStart"/>
      <w:r>
        <w:t>51  –</w:t>
      </w:r>
      <w:proofErr w:type="gramEnd"/>
      <w:r>
        <w:t xml:space="preserve"> No seu dia-a-dia, você considera que causa </w:t>
      </w:r>
      <w:proofErr w:type="gramStart"/>
      <w:r>
        <w:t>algum  dano</w:t>
      </w:r>
      <w:proofErr w:type="gramEnd"/>
      <w:r>
        <w:t xml:space="preserve"> ao </w:t>
      </w:r>
      <w:r>
        <w:br/>
        <w:t xml:space="preserve">meio ambiente? </w:t>
      </w:r>
      <w:r>
        <w:br/>
        <w:t xml:space="preserve">Essa pergunta torna-se bastante polêmica, pois até onde em nosso dia-a-dia, </w:t>
      </w:r>
      <w:r>
        <w:br/>
        <w:t xml:space="preserve">agredimos o meio ambiente? Será que apenas ao acord ar já não estamos causando </w:t>
      </w:r>
      <w:r>
        <w:br/>
        <w:t xml:space="preserve">algum dano, ao lavar as mãos com detergente, ao sai r de carro, ao consumir </w:t>
      </w:r>
      <w:r>
        <w:br/>
        <w:t xml:space="preserve">produtos com diversas embalagens. Apenas quatro est udantes responderam que </w:t>
      </w:r>
      <w:r>
        <w:br/>
        <w:t xml:space="preserve">não causam nenhum dano ao meio ambiente no seu dia- a-dia, estudantes </w:t>
      </w:r>
      <w:r>
        <w:br/>
        <w:t xml:space="preserve">concluintes (sexto e oitavo semestre), o restante ( 56 alunos) respondeu que sim, </w:t>
      </w:r>
      <w:r>
        <w:br/>
        <w:t xml:space="preserve">causam algum dano ao meio ambiente no dia-a-dia. </w:t>
      </w:r>
      <w:r>
        <w:br/>
        <w:t xml:space="preserve">Pergunta 52 - Qual seu grau de incômodo quanto aos problemas </w:t>
      </w:r>
      <w:r>
        <w:br/>
        <w:t xml:space="preserve">relacionados abaixo: </w:t>
      </w:r>
      <w:r>
        <w:br/>
        <w:t xml:space="preserve">No questionário, foram relacionados 12 problemas (p oluição do ar, poluição </w:t>
      </w:r>
      <w:r>
        <w:br/>
        <w:t xml:space="preserve">da água, esgoto não tratado, destruição dos mangues , poluição sonora, ocupação </w:t>
      </w:r>
      <w:r>
        <w:br/>
        <w:t xml:space="preserve">desordenada das encostas, lixo não acondicionado, d egradação do solo, uso </w:t>
      </w:r>
      <w:r>
        <w:br/>
        <w:t xml:space="preserve">abusivo de agrotóxicos, poluição visual, desmatamen to e recursos minerais) a fim de </w:t>
      </w:r>
      <w:r>
        <w:br/>
        <w:t xml:space="preserve">saber qual o grau de incomodo por parte do entrevis tado, com as seguintes </w:t>
      </w:r>
      <w:r>
        <w:br/>
        <w:t xml:space="preserve">alternativas, incomoda muito, apenas incomoda ou in comoda pouco (Tabela 3). </w:t>
      </w:r>
      <w:r>
        <w:br/>
        <w:t xml:space="preserve"> </w:t>
      </w:r>
    </w:p>
    <w:p w14:paraId="66134829" w14:textId="77777777" w:rsidR="0042717F" w:rsidRDefault="00577038">
      <w:r>
        <w:t xml:space="preserve">39 </w:t>
      </w:r>
      <w:r>
        <w:br/>
        <w:t xml:space="preserve"> </w:t>
      </w:r>
      <w:r>
        <w:br/>
        <w:t xml:space="preserve"> </w:t>
      </w:r>
      <w:r>
        <w:br/>
        <w:t xml:space="preserve"> Tabela 3: Grau de insatisfação do entrevistado refe rente a diversos setores e seus problemas </w:t>
      </w:r>
      <w:r>
        <w:br/>
        <w:t xml:space="preserve">relacionados. </w:t>
      </w:r>
      <w:r>
        <w:br/>
        <w:t xml:space="preserve"> </w:t>
      </w:r>
      <w:r>
        <w:br/>
        <w:t xml:space="preserve">Fonte: O Autor, 2011. </w:t>
      </w:r>
      <w:r>
        <w:br/>
        <w:t xml:space="preserve"> </w:t>
      </w:r>
      <w:r>
        <w:br/>
        <w:t xml:space="preserve"> </w:t>
      </w:r>
      <w:r>
        <w:br/>
        <w:t xml:space="preserve">Pergunta </w:t>
      </w:r>
      <w:proofErr w:type="gramStart"/>
      <w:r>
        <w:t>54  -</w:t>
      </w:r>
      <w:proofErr w:type="gramEnd"/>
      <w:r>
        <w:t xml:space="preserve"> Para mudar a situação de incômodo quanto </w:t>
      </w:r>
      <w:proofErr w:type="gramStart"/>
      <w:r>
        <w:t>a</w:t>
      </w:r>
      <w:proofErr w:type="gramEnd"/>
      <w:r>
        <w:t xml:space="preserve"> </w:t>
      </w:r>
      <w:proofErr w:type="gramStart"/>
      <w:r>
        <w:t>algum  problema</w:t>
      </w:r>
      <w:proofErr w:type="gramEnd"/>
      <w:r>
        <w:t xml:space="preserve"> </w:t>
      </w:r>
      <w:r>
        <w:br/>
        <w:t xml:space="preserve">ambiental, que atitude tomaria? </w:t>
      </w:r>
      <w:r>
        <w:br/>
        <w:t xml:space="preserve">Predominou a resposta em fazer algum contato com ór gão de controle </w:t>
      </w:r>
      <w:r>
        <w:br/>
        <w:t xml:space="preserve">ambiental, com 31 alunos, o restante foi bem dividi do, como participar de uma </w:t>
      </w:r>
      <w:r>
        <w:br/>
        <w:t xml:space="preserve">manifestação (sete alunos), participar de abaixo as sinados (um aluno), informar a </w:t>
      </w:r>
      <w:r>
        <w:br/>
      </w:r>
      <w:r>
        <w:lastRenderedPageBreak/>
        <w:t xml:space="preserve">imprensa (sete alunos), participar de alguma audiên cia pública (cinco alunos), fazer </w:t>
      </w:r>
      <w:r>
        <w:br/>
        <w:t xml:space="preserve">a filiação em alguma ONG ambientalista (4 alunos), participar de uma reunião </w:t>
      </w:r>
      <w:r>
        <w:br/>
        <w:t xml:space="preserve">convocada pela comunidade (dois alunos) e até tomar  outras atitudes (três alunos).  </w:t>
      </w:r>
      <w:r>
        <w:br/>
        <w:t xml:space="preserve">Pergunta </w:t>
      </w:r>
      <w:proofErr w:type="gramStart"/>
      <w:r>
        <w:t>55  -</w:t>
      </w:r>
      <w:proofErr w:type="gramEnd"/>
      <w:r>
        <w:t xml:space="preserve"> Dos problemas ambientais do Planeta Terra, </w:t>
      </w:r>
      <w:proofErr w:type="gramStart"/>
      <w:r>
        <w:t>quais  você</w:t>
      </w:r>
      <w:proofErr w:type="gramEnd"/>
      <w:r>
        <w:t xml:space="preserve"> </w:t>
      </w:r>
      <w:r>
        <w:br/>
        <w:t xml:space="preserve">gostaria de obter informações? </w:t>
      </w:r>
      <w:r>
        <w:br/>
        <w:t xml:space="preserve">A figura 10 demonstra que dos diversos problemas am bientais que o aluno </w:t>
      </w:r>
      <w:r>
        <w:br/>
        <w:t xml:space="preserve">poderia optar em escolher para obter maiores inform ações, a problemática ambiental </w:t>
      </w:r>
      <w:r>
        <w:br/>
        <w:t xml:space="preserve">que se destacou foi à poluição das águas (37 </w:t>
      </w:r>
      <w:proofErr w:type="gramStart"/>
      <w:r>
        <w:t>alunos  interessados</w:t>
      </w:r>
      <w:proofErr w:type="gramEnd"/>
      <w:r>
        <w:t xml:space="preserve">). O El Ninõ foi o </w:t>
      </w:r>
      <w:r>
        <w:br/>
        <w:t xml:space="preserve">problema ambiental de menos interesse conforme demo nstrado abaixo, com apenas </w:t>
      </w:r>
      <w:r>
        <w:br/>
        <w:t xml:space="preserve">21 alunos interessados em obter maiores </w:t>
      </w:r>
      <w:proofErr w:type="gramStart"/>
      <w:r>
        <w:t>informações .</w:t>
      </w:r>
      <w:proofErr w:type="gramEnd"/>
      <w:r>
        <w:t xml:space="preserve"> </w:t>
      </w:r>
      <w:r>
        <w:br/>
      </w:r>
    </w:p>
    <w:p w14:paraId="0CC43AE5" w14:textId="77777777" w:rsidR="0042717F" w:rsidRDefault="00577038">
      <w:r>
        <w:t xml:space="preserve">40 </w:t>
      </w:r>
      <w:r>
        <w:br/>
        <w:t xml:space="preserve"> </w:t>
      </w:r>
      <w:r>
        <w:br/>
        <w:t xml:space="preserve"> </w:t>
      </w:r>
      <w:r>
        <w:br/>
        <w:t xml:space="preserve">  </w:t>
      </w:r>
      <w:r>
        <w:br/>
        <w:t xml:space="preserve">Figura 10 - Parâmetros analisados na pergunta 55. </w:t>
      </w:r>
      <w:r>
        <w:br/>
        <w:t xml:space="preserve">Fonte: O Autor, 2011. </w:t>
      </w:r>
      <w:r>
        <w:br/>
        <w:t xml:space="preserve"> </w:t>
      </w:r>
      <w:r>
        <w:br/>
        <w:t xml:space="preserve"> </w:t>
      </w:r>
      <w:r>
        <w:br/>
        <w:t xml:space="preserve">Pergunta 57 - Você considera que o Governo: </w:t>
      </w:r>
      <w:r>
        <w:br/>
        <w:t xml:space="preserve">Trinta e seis alunos consideram que o governo, não investe, não atua e não </w:t>
      </w:r>
      <w:r>
        <w:br/>
        <w:t xml:space="preserve">cumpre as normas ambientais. Vinte e três alunos ac reditam que o governo investe </w:t>
      </w:r>
      <w:r>
        <w:br/>
        <w:t xml:space="preserve">no meio ambiente, mas ainda causa poluição e </w:t>
      </w:r>
      <w:proofErr w:type="gramStart"/>
      <w:r>
        <w:t>apenas  um</w:t>
      </w:r>
      <w:proofErr w:type="gramEnd"/>
      <w:r>
        <w:t xml:space="preserve"> aluno respondeu que o </w:t>
      </w:r>
      <w:r>
        <w:br/>
        <w:t xml:space="preserve">governo não investe em meio ambiente e não cumpre a s normas. </w:t>
      </w:r>
      <w:r>
        <w:br/>
        <w:t xml:space="preserve">Pergunta </w:t>
      </w:r>
      <w:proofErr w:type="gramStart"/>
      <w:r>
        <w:t>58  -</w:t>
      </w:r>
      <w:proofErr w:type="gramEnd"/>
      <w:r>
        <w:t xml:space="preserve"> Você acha que pode haver desenvolvimento econômi co e </w:t>
      </w:r>
      <w:r>
        <w:br/>
        <w:t xml:space="preserve">social sem efeitos / impactos sobre o Meio </w:t>
      </w:r>
      <w:proofErr w:type="gramStart"/>
      <w:r>
        <w:t>Ambiente ?</w:t>
      </w:r>
      <w:proofErr w:type="gramEnd"/>
      <w:r>
        <w:t xml:space="preserve"> </w:t>
      </w:r>
      <w:r>
        <w:br/>
        <w:t xml:space="preserve">Vinte e sete entrevistados responderam que sim, vin te e oito responderam </w:t>
      </w:r>
      <w:r>
        <w:br/>
        <w:t xml:space="preserve">que não, pois os impactos são o preço a ser pago pe la sociedade e apenas cinco </w:t>
      </w:r>
      <w:r>
        <w:br/>
        <w:t xml:space="preserve">entrevistados respondeu que desenvolvimento não est a ligado a problemática </w:t>
      </w:r>
      <w:r>
        <w:br/>
        <w:t xml:space="preserve">ambiental, sendo estes, quatro ingressantes e um co ncluinte. </w:t>
      </w:r>
      <w:r>
        <w:br/>
        <w:t xml:space="preserve">Pergunta </w:t>
      </w:r>
      <w:proofErr w:type="gramStart"/>
      <w:r>
        <w:t>59  -</w:t>
      </w:r>
      <w:proofErr w:type="gramEnd"/>
      <w:r>
        <w:t xml:space="preserve"> Você aceitaria um nível adicional de poluição </w:t>
      </w:r>
      <w:proofErr w:type="gramStart"/>
      <w:r>
        <w:t>no  município</w:t>
      </w:r>
      <w:proofErr w:type="gramEnd"/>
      <w:r>
        <w:t xml:space="preserve"> </w:t>
      </w:r>
      <w:r>
        <w:br/>
        <w:t xml:space="preserve">onde você mora se isso assegurasse um maior número de empregos? </w:t>
      </w:r>
      <w:r>
        <w:br/>
        <w:t xml:space="preserve">Praticamente todos os alunos foram contra ao nível adicional de poluição, a </w:t>
      </w:r>
      <w:r>
        <w:br/>
        <w:t xml:space="preserve">para assegurar um maior número de empregos, totaliz ando 53 entrevistas. Seis </w:t>
      </w:r>
      <w:r>
        <w:br/>
      </w:r>
    </w:p>
    <w:p w14:paraId="5F14092E" w14:textId="77777777" w:rsidR="0042717F" w:rsidRDefault="00577038">
      <w:r>
        <w:t xml:space="preserve">41 </w:t>
      </w:r>
      <w:r>
        <w:br/>
        <w:t xml:space="preserve"> </w:t>
      </w:r>
      <w:r>
        <w:br/>
        <w:t xml:space="preserve"> </w:t>
      </w:r>
      <w:r>
        <w:br/>
        <w:t xml:space="preserve"> alunos aceitariam esse nível adicional e apenas um aluno optou por não responder a </w:t>
      </w:r>
      <w:r>
        <w:br/>
        <w:t xml:space="preserve">questão. </w:t>
      </w:r>
      <w:r>
        <w:br/>
        <w:t xml:space="preserve">Pergunta </w:t>
      </w:r>
      <w:proofErr w:type="gramStart"/>
      <w:r>
        <w:t>60  -</w:t>
      </w:r>
      <w:proofErr w:type="gramEnd"/>
      <w:r>
        <w:t xml:space="preserve"> Para as empresas que medem a sua própria poluiçã o, </w:t>
      </w:r>
      <w:r>
        <w:br/>
        <w:t xml:space="preserve">consideras que: </w:t>
      </w:r>
      <w:r>
        <w:br/>
      </w:r>
      <w:r>
        <w:lastRenderedPageBreak/>
        <w:t xml:space="preserve">Apenas cinco alunos acreditam que as empresas divul gam com transparência </w:t>
      </w:r>
      <w:r>
        <w:br/>
        <w:t xml:space="preserve">todos os resultados, vinte e quatro alunos, acredit am que somente alguns dos </w:t>
      </w:r>
      <w:r>
        <w:br/>
        <w:t xml:space="preserve">resultados divulgados são completos e a maioria, </w:t>
      </w:r>
      <w:proofErr w:type="gramStart"/>
      <w:r>
        <w:t>31  alunos</w:t>
      </w:r>
      <w:proofErr w:type="gramEnd"/>
      <w:r>
        <w:t xml:space="preserve">, responderam que os </w:t>
      </w:r>
      <w:r>
        <w:br/>
        <w:t xml:space="preserve">valores divulgados não são completos. </w:t>
      </w:r>
      <w:r>
        <w:br/>
        <w:t xml:space="preserve">Pergunta </w:t>
      </w:r>
      <w:proofErr w:type="gramStart"/>
      <w:r>
        <w:t>63  -</w:t>
      </w:r>
      <w:proofErr w:type="gramEnd"/>
      <w:r>
        <w:t xml:space="preserve"> Se fosse determinado por lei o dever de cada mor ador separar </w:t>
      </w:r>
      <w:r>
        <w:br/>
        <w:t xml:space="preserve">seu próprio lixo, você obedeceria? </w:t>
      </w:r>
      <w:r>
        <w:br/>
        <w:t xml:space="preserve">O ato de selecionar o resíduo deve ser entendido co mo um mediador de um </w:t>
      </w:r>
      <w:r>
        <w:br/>
        <w:t xml:space="preserve">processo amplo e profundo da educação ambiental. Ma is do que </w:t>
      </w:r>
      <w:proofErr w:type="gramStart"/>
      <w:r>
        <w:t>a</w:t>
      </w:r>
      <w:proofErr w:type="gramEnd"/>
      <w:r>
        <w:t xml:space="preserve"> introdução de um </w:t>
      </w:r>
      <w:r>
        <w:br/>
        <w:t xml:space="preserve">novo hábito, a separação de resíduos, deve desencad ear uma discussão sobre o </w:t>
      </w:r>
      <w:r>
        <w:br/>
        <w:t xml:space="preserve">próprio conceito que esta população tem do seu </w:t>
      </w:r>
      <w:proofErr w:type="gramStart"/>
      <w:r>
        <w:t>lixo .</w:t>
      </w:r>
      <w:proofErr w:type="gramEnd"/>
      <w:r>
        <w:t xml:space="preserve"> (PORTO ALEGRE, 1993).  </w:t>
      </w:r>
      <w:r>
        <w:br/>
        <w:t xml:space="preserve">Certamente por serem estudantes de ciências biológi cas, o ato de separar o </w:t>
      </w:r>
      <w:r>
        <w:br/>
        <w:t xml:space="preserve">lixo ser útil, foi à alternativa que a maioria esco lheu (58 alunos), os outros dois, </w:t>
      </w:r>
      <w:r>
        <w:br/>
        <w:t xml:space="preserve">optaram pela segunda alternativa, que é separar ess e lixo, mas é inútil.  </w:t>
      </w:r>
      <w:r>
        <w:br/>
        <w:t xml:space="preserve">Acredito que esta resposta, está ligada ao fato de muitas cidades do litoral </w:t>
      </w:r>
      <w:r>
        <w:br/>
        <w:t xml:space="preserve">norte ainda não possuírem a coleta seletiva. </w:t>
      </w:r>
      <w:r>
        <w:br/>
        <w:t xml:space="preserve">Se cada um faz a sua parte, todos se beneficiam dos  resultados, como por </w:t>
      </w:r>
      <w:r>
        <w:br/>
        <w:t xml:space="preserve">exemplo: Diminui a exploração de recursos naturais,  reduz o consumo de energia, </w:t>
      </w:r>
      <w:r>
        <w:br/>
        <w:t xml:space="preserve">diminui a poluição do solo, da água e do ar, prolon ga a vida útil dos aterros </w:t>
      </w:r>
      <w:r>
        <w:br/>
        <w:t xml:space="preserve">sanitários, possibilita a reciclagem de materiais q ue iriam para o lixo, diminui os </w:t>
      </w:r>
      <w:r>
        <w:br/>
        <w:t xml:space="preserve">custos da produção, com o aproveitamento de reciclá veis pelas indústrias, dentre </w:t>
      </w:r>
      <w:r>
        <w:br/>
        <w:t xml:space="preserve">outros. </w:t>
      </w:r>
      <w:r>
        <w:br/>
        <w:t xml:space="preserve">Pergunta </w:t>
      </w:r>
      <w:proofErr w:type="gramStart"/>
      <w:r>
        <w:t>64  -</w:t>
      </w:r>
      <w:proofErr w:type="gramEnd"/>
      <w:r>
        <w:t xml:space="preserve"> Onde você considera que deveriam ser aplicados o s recursos </w:t>
      </w:r>
      <w:r>
        <w:br/>
        <w:t xml:space="preserve">decorrentes da venda dos materiais obtidos em uma c oleta seletiva de lixo? </w:t>
      </w:r>
      <w:r>
        <w:br/>
        <w:t xml:space="preserve">A maioria dos alunos (27) optaram pela resposta de número um, que os </w:t>
      </w:r>
      <w:r>
        <w:br/>
        <w:t xml:space="preserve">recursos decorrentes da venda dos materiais obtidos  em uma coleta seletiva de lixo </w:t>
      </w:r>
      <w:r>
        <w:br/>
        <w:t xml:space="preserve">devem ser aplicados no próprio município que produz iu o lixo, quinze alunos </w:t>
      </w:r>
      <w:r>
        <w:br/>
        <w:t xml:space="preserve">optaram que este recurso deve ser empregado nos bai rros mais carentes do </w:t>
      </w:r>
      <w:r>
        <w:br/>
        <w:t xml:space="preserve">município, dez alunos responderam que este recurso deve ser encaminhado para o </w:t>
      </w:r>
      <w:r>
        <w:br/>
        <w:t xml:space="preserve">governo a fim de ser aplicado a atividades ambienta is e oito alunos destinariam este </w:t>
      </w:r>
    </w:p>
    <w:p w14:paraId="1EB10713" w14:textId="77777777" w:rsidR="0042717F" w:rsidRDefault="00577038">
      <w:r>
        <w:t xml:space="preserve">42 </w:t>
      </w:r>
      <w:r>
        <w:br/>
        <w:t xml:space="preserve"> </w:t>
      </w:r>
      <w:r>
        <w:br/>
        <w:t xml:space="preserve"> </w:t>
      </w:r>
      <w:r>
        <w:br/>
        <w:t xml:space="preserve"> recurso a ONGs ambientalistas que atuam no municípi o onde foi produzido este </w:t>
      </w:r>
      <w:r>
        <w:br/>
        <w:t xml:space="preserve">recurso. </w:t>
      </w:r>
      <w:r>
        <w:br/>
        <w:t xml:space="preserve">Pergunta </w:t>
      </w:r>
      <w:proofErr w:type="gramStart"/>
      <w:r>
        <w:t>65  -</w:t>
      </w:r>
      <w:proofErr w:type="gramEnd"/>
      <w:r>
        <w:t xml:space="preserve"> Você pagaria mais por um produto que causasse me nos danos </w:t>
      </w:r>
      <w:r>
        <w:br/>
        <w:t xml:space="preserve">ao meio ambiente? </w:t>
      </w:r>
      <w:r>
        <w:br/>
        <w:t xml:space="preserve">Já era esperada por alunos de biologia a resposta p ositiva referente </w:t>
      </w:r>
      <w:proofErr w:type="gramStart"/>
      <w:r>
        <w:t>a</w:t>
      </w:r>
      <w:proofErr w:type="gramEnd"/>
      <w:r>
        <w:t xml:space="preserve"> esta </w:t>
      </w:r>
      <w:r>
        <w:br/>
        <w:t xml:space="preserve">pergunta. Cinqüenta e três alunos responderam que p agariam a mais por um </w:t>
      </w:r>
      <w:r>
        <w:br/>
        <w:t xml:space="preserve">produto que causasse menos danos ao meio ambiente, seis responderam que não e </w:t>
      </w:r>
      <w:r>
        <w:br/>
        <w:t xml:space="preserve">apenas um aluno optou por não responder a questão. </w:t>
      </w:r>
      <w:r>
        <w:br/>
        <w:t xml:space="preserve">Pergunta </w:t>
      </w:r>
      <w:proofErr w:type="gramStart"/>
      <w:r>
        <w:t>66  -</w:t>
      </w:r>
      <w:proofErr w:type="gramEnd"/>
      <w:r>
        <w:t xml:space="preserve"> Você acha que os transgênicos / organismo geneti camente </w:t>
      </w:r>
      <w:r>
        <w:br/>
        <w:t xml:space="preserve">modificados interferem no meio ambiente como um tod o, além de causar mal à </w:t>
      </w:r>
      <w:r>
        <w:br/>
        <w:t xml:space="preserve">saúde? </w:t>
      </w:r>
      <w:r>
        <w:br/>
      </w:r>
      <w:r>
        <w:lastRenderedPageBreak/>
        <w:t xml:space="preserve"> Trinta e nove alunos responderam que os transgênic os / organismo </w:t>
      </w:r>
      <w:r>
        <w:br/>
        <w:t xml:space="preserve">geneticamente modificados interferem no meio ambien te como um todo, além de </w:t>
      </w:r>
      <w:r>
        <w:br/>
        <w:t xml:space="preserve">causar mal à saúde e vinte e um acreditam o contrár io, que não interferem no meio </w:t>
      </w:r>
      <w:r>
        <w:br/>
        <w:t xml:space="preserve">ambiente. </w:t>
      </w:r>
      <w:r>
        <w:br/>
        <w:t xml:space="preserve">Pergunta </w:t>
      </w:r>
      <w:proofErr w:type="gramStart"/>
      <w:r>
        <w:t>69  -</w:t>
      </w:r>
      <w:proofErr w:type="gramEnd"/>
      <w:r>
        <w:t xml:space="preserve"> Algumas empresas informam à sociedade que possue m um </w:t>
      </w:r>
      <w:r>
        <w:br/>
        <w:t xml:space="preserve">Sistema de Certificação Ambiental. Em sua opinião e ste fato é: </w:t>
      </w:r>
      <w:r>
        <w:br/>
        <w:t xml:space="preserve">Praticamente todos os alunos concordam que a certif icação ambiental </w:t>
      </w:r>
      <w:r>
        <w:br/>
        <w:t xml:space="preserve">somente é válida se for conferida por algum órgão a mbiental (88,3%). </w:t>
      </w:r>
      <w:r>
        <w:br/>
        <w:t xml:space="preserve">Pergunta </w:t>
      </w:r>
      <w:proofErr w:type="gramStart"/>
      <w:r>
        <w:t>70  -</w:t>
      </w:r>
      <w:proofErr w:type="gramEnd"/>
      <w:r>
        <w:t xml:space="preserve"> Onde você deposita as pilhas e lâmpadas fluoresc entes </w:t>
      </w:r>
      <w:r>
        <w:br/>
        <w:t xml:space="preserve">usadas? </w:t>
      </w:r>
      <w:r>
        <w:br/>
        <w:t xml:space="preserve">Quarenta e oito alunos descartam as pilhas e lâmpad a fluorescente usadas </w:t>
      </w:r>
      <w:r>
        <w:br/>
        <w:t xml:space="preserve">em locais definidos para recolhimento desses materi ais. Ainda assim, sete alunos </w:t>
      </w:r>
      <w:r>
        <w:br/>
        <w:t xml:space="preserve">descartam incorretamente esse material, no lixo dom éstico, quatro devolvem à loja </w:t>
      </w:r>
      <w:r>
        <w:br/>
        <w:t xml:space="preserve">onde o mesmo foi comprado e um optou por não respon der a questão. </w:t>
      </w:r>
      <w:r>
        <w:br/>
        <w:t xml:space="preserve"> </w:t>
      </w:r>
      <w:r>
        <w:br/>
        <w:t xml:space="preserve"> </w:t>
      </w:r>
      <w:r>
        <w:br/>
        <w:t xml:space="preserve">3.2.5 Perguntas relacionadas a conhecimentos especí ficos  </w:t>
      </w:r>
      <w:r>
        <w:br/>
        <w:t xml:space="preserve"> </w:t>
      </w:r>
      <w:r>
        <w:br/>
        <w:t xml:space="preserve"> </w:t>
      </w:r>
      <w:r>
        <w:br/>
        <w:t xml:space="preserve">As perguntas a seguir são relacionadas a conhecimen tos específicos sobre </w:t>
      </w:r>
      <w:r>
        <w:br/>
        <w:t xml:space="preserve">dado assunto, sendo assim, em todas elas existe </w:t>
      </w:r>
      <w:proofErr w:type="gramStart"/>
      <w:r>
        <w:t>uma  resposta</w:t>
      </w:r>
      <w:proofErr w:type="gramEnd"/>
      <w:r>
        <w:t xml:space="preserve"> correta. </w:t>
      </w:r>
    </w:p>
    <w:p w14:paraId="086923D2" w14:textId="77777777" w:rsidR="0042717F" w:rsidRDefault="00577038">
      <w:r>
        <w:t xml:space="preserve">43 </w:t>
      </w:r>
      <w:r>
        <w:br/>
        <w:t xml:space="preserve"> </w:t>
      </w:r>
      <w:r>
        <w:br/>
        <w:t xml:space="preserve"> </w:t>
      </w:r>
      <w:r>
        <w:br/>
        <w:t xml:space="preserve"> No mapa seguinte (Figura 12), está representada a p arcela de Tramandaí e </w:t>
      </w:r>
      <w:r>
        <w:br/>
        <w:t xml:space="preserve">Imbé que possui a coleta e tratamento de esgoto, co rrespondendo a </w:t>
      </w:r>
      <w:r>
        <w:br/>
        <w:t xml:space="preserve">aproximadamente 20% da cidade, sendo que apenas Tra mandaí possui esse </w:t>
      </w:r>
      <w:r>
        <w:br/>
      </w:r>
      <w:proofErr w:type="gramStart"/>
      <w:r>
        <w:t>serviço .</w:t>
      </w:r>
      <w:proofErr w:type="gramEnd"/>
      <w:r>
        <w:t xml:space="preserve"> O município de Tramandaí possui 42 mil moradores, m as na temporada de </w:t>
      </w:r>
      <w:r>
        <w:br/>
        <w:t xml:space="preserve">férias, chega a receber 500 mil </w:t>
      </w:r>
      <w:proofErr w:type="gramStart"/>
      <w:r>
        <w:t>veranistas .</w:t>
      </w:r>
      <w:proofErr w:type="gramEnd"/>
      <w:r>
        <w:t xml:space="preserve"> Segundo o Comitê de Gerenciamento da </w:t>
      </w:r>
      <w:r>
        <w:br/>
        <w:t xml:space="preserve">Bacia Hidrográfica do Rio Tramandaí, o tratamento d e esgotos é na sua maioria na </w:t>
      </w:r>
      <w:r>
        <w:br/>
        <w:t xml:space="preserve">forma de fossas (80% das moradias).  </w:t>
      </w:r>
      <w:r>
        <w:br/>
        <w:t xml:space="preserve">É questionado ao entrevistado na pergunta 46, qual o percentual de esgoto </w:t>
      </w:r>
      <w:r>
        <w:br/>
        <w:t xml:space="preserve">sanitário produzido / coletado em Imbé e Tramandaí que é tratado? Apenas sete </w:t>
      </w:r>
      <w:r>
        <w:br/>
        <w:t xml:space="preserve">alunos acertaram a questão Foi considerado resposta s entre 10 e 30 %, respostas </w:t>
      </w:r>
      <w:r>
        <w:br/>
        <w:t xml:space="preserve">certas, mesmo criando parâmetros com possibilidade de erro de 10% a mais ou para </w:t>
      </w:r>
      <w:r>
        <w:br/>
        <w:t xml:space="preserve">menos, o índice de acerto foi muito baixo. Vinte e cinco alunos responderam de </w:t>
      </w:r>
      <w:r>
        <w:br/>
        <w:t xml:space="preserve">forma incorreta e vinte e oito optaram por não resp onder a questão (Figura 11). Dos </w:t>
      </w:r>
      <w:r>
        <w:br/>
        <w:t xml:space="preserve">alunos que acertaram a resposta, cinco são alunos c oncluintes do curso e os outros </w:t>
      </w:r>
      <w:r>
        <w:br/>
        <w:t xml:space="preserve">dois são alunos ingressantes.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Figura 11 - Percentual dos acertos e erros da pergu nta 46. </w:t>
      </w:r>
      <w:r>
        <w:br/>
        <w:t xml:space="preserve">Fonte: O Autor, 2011.  </w:t>
      </w:r>
      <w:r>
        <w:br/>
      </w:r>
    </w:p>
    <w:p w14:paraId="448FE071" w14:textId="77777777" w:rsidR="0042717F" w:rsidRDefault="00577038">
      <w:r>
        <w:t xml:space="preserve">44 </w:t>
      </w:r>
      <w:r>
        <w:br/>
        <w:t xml:space="preserve"> </w:t>
      </w:r>
      <w:r>
        <w:br/>
        <w:t xml:space="preserve"> </w:t>
      </w:r>
      <w:r>
        <w:br/>
        <w:t xml:space="preserve">  </w:t>
      </w:r>
      <w:r>
        <w:br/>
        <w:t xml:space="preserve"> </w:t>
      </w:r>
      <w:r>
        <w:br/>
        <w:t xml:space="preserve"> </w:t>
      </w:r>
      <w:r>
        <w:br/>
        <w:t xml:space="preserve">Figura 12 – Mapa de Tramandaí e Imbé, </w:t>
      </w:r>
      <w:proofErr w:type="gramStart"/>
      <w:r>
        <w:t>representando  na</w:t>
      </w:r>
      <w:proofErr w:type="gramEnd"/>
      <w:r>
        <w:t xml:space="preserve"> área hachurada em amarelo a parcela </w:t>
      </w:r>
      <w:r>
        <w:br/>
        <w:t xml:space="preserve">beneficiada pelo sistema de coleta e tratamento de esgotos </w:t>
      </w:r>
      <w:r>
        <w:br/>
        <w:t xml:space="preserve">Fonte: Campello, 2006.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Muitos problemas ambientais estão presentes nas cid ades, principalmente em </w:t>
      </w:r>
      <w:r>
        <w:br/>
        <w:t xml:space="preserve">cidades litorâneas, onde diversos seguimentos da so ciedade como as indústrias, o </w:t>
      </w:r>
      <w:r>
        <w:br/>
        <w:t xml:space="preserve">comércio, a própria população, o governo e até </w:t>
      </w:r>
      <w:proofErr w:type="gramStart"/>
      <w:r>
        <w:t>a</w:t>
      </w:r>
      <w:proofErr w:type="gramEnd"/>
      <w:r>
        <w:t xml:space="preserve"> ag ricultura são os principais </w:t>
      </w:r>
      <w:r>
        <w:br/>
        <w:t xml:space="preserve">responsáveis por esses problemas.  </w:t>
      </w:r>
      <w:r>
        <w:br/>
        <w:t xml:space="preserve">As cidades de Tramandaí e Imbé sofrem um impacto </w:t>
      </w:r>
      <w:proofErr w:type="gramStart"/>
      <w:r>
        <w:t>no  período</w:t>
      </w:r>
      <w:proofErr w:type="gramEnd"/>
      <w:r>
        <w:t xml:space="preserve"> de verão, </w:t>
      </w:r>
      <w:r>
        <w:br/>
        <w:t xml:space="preserve">pois as cidades não são devidamente preparadas </w:t>
      </w:r>
      <w:proofErr w:type="gramStart"/>
      <w:r>
        <w:t>para  comportar</w:t>
      </w:r>
      <w:proofErr w:type="gramEnd"/>
      <w:r>
        <w:t xml:space="preserve"> uma explosão </w:t>
      </w:r>
      <w:r>
        <w:br/>
        <w:t xml:space="preserve">populacional, mesmo que temporária. Existem inúmeros fatores que comprometem o </w:t>
      </w:r>
      <w:r>
        <w:br/>
        <w:t xml:space="preserve">meio ambiente, como a produção do lixo e esgoto e </w:t>
      </w:r>
      <w:proofErr w:type="gramStart"/>
      <w:r>
        <w:t>a  poluição</w:t>
      </w:r>
      <w:proofErr w:type="gramEnd"/>
      <w:r>
        <w:t xml:space="preserve"> por parte de todos </w:t>
      </w:r>
      <w:r>
        <w:br/>
      </w:r>
      <w:r>
        <w:lastRenderedPageBreak/>
        <w:t xml:space="preserve">moradores, sendo eles temporários ou não.  </w:t>
      </w:r>
      <w:r>
        <w:br/>
      </w:r>
      <w:proofErr w:type="gramStart"/>
      <w:r>
        <w:t>A</w:t>
      </w:r>
      <w:proofErr w:type="gramEnd"/>
      <w:r>
        <w:t xml:space="preserve"> agricultura também é um dos grandes causadores </w:t>
      </w:r>
      <w:proofErr w:type="gramStart"/>
      <w:r>
        <w:t>de  impactos</w:t>
      </w:r>
      <w:proofErr w:type="gramEnd"/>
      <w:r>
        <w:t xml:space="preserve"> ambientais.  </w:t>
      </w:r>
      <w:r>
        <w:br/>
        <w:t>Segundo Balsan (2006</w:t>
      </w:r>
      <w:proofErr w:type="gramStart"/>
      <w:r>
        <w:t>) ,</w:t>
      </w:r>
      <w:proofErr w:type="gramEnd"/>
      <w:r>
        <w:t xml:space="preserve"> a água também é um fator que sofre influência da </w:t>
      </w:r>
      <w:r>
        <w:br/>
        <w:t xml:space="preserve">modernização da agricultura, contaminada pelo uso d e fertilizantes, adubos </w:t>
      </w:r>
      <w:r>
        <w:br/>
      </w:r>
    </w:p>
    <w:p w14:paraId="5EA22EE2" w14:textId="77777777" w:rsidR="0042717F" w:rsidRDefault="00577038">
      <w:r>
        <w:t xml:space="preserve">45 </w:t>
      </w:r>
      <w:r>
        <w:br/>
        <w:t xml:space="preserve"> </w:t>
      </w:r>
      <w:r>
        <w:br/>
        <w:t xml:space="preserve"> </w:t>
      </w:r>
      <w:r>
        <w:br/>
        <w:t xml:space="preserve"> inorgânicos e agrotóxicos, proveniente do uso e des carte incorreto em nossos </w:t>
      </w:r>
      <w:r>
        <w:br/>
        <w:t xml:space="preserve">mananciais. </w:t>
      </w:r>
      <w:r>
        <w:br/>
      </w:r>
      <w:proofErr w:type="gramStart"/>
      <w:r>
        <w:t>A</w:t>
      </w:r>
      <w:proofErr w:type="gramEnd"/>
      <w:r>
        <w:t xml:space="preserve"> indústria também é um dos principais causadores d e problemas ambientais, </w:t>
      </w:r>
      <w:r>
        <w:br/>
        <w:t xml:space="preserve">mas estes segmentos estão presentes ao longo do </w:t>
      </w:r>
      <w:proofErr w:type="gramStart"/>
      <w:r>
        <w:t>rio  Tramandaí</w:t>
      </w:r>
      <w:proofErr w:type="gramEnd"/>
      <w:r>
        <w:t xml:space="preserve">, apenas em </w:t>
      </w:r>
      <w:r>
        <w:br/>
        <w:t xml:space="preserve">pequenos empreendimentos. </w:t>
      </w:r>
      <w:r>
        <w:br/>
        <w:t xml:space="preserve">O entrevistado foi questionado na pergunta de númer o 56, dentre os </w:t>
      </w:r>
      <w:r>
        <w:br/>
        <w:t xml:space="preserve">segmentos da sociedade citados, para enumerar de 1 a 5, onde o 1 será </w:t>
      </w:r>
      <w:r>
        <w:br/>
        <w:t xml:space="preserve">considerado o maior responsável e o 5 o menor respo nsável pela geração dos </w:t>
      </w:r>
      <w:r>
        <w:br/>
        <w:t xml:space="preserve">problemas ambientais no município onde se reside, o s segmentos são: Indústria, </w:t>
      </w:r>
      <w:r>
        <w:br/>
        <w:t xml:space="preserve">comércio, população, governo e agricultura.  </w:t>
      </w:r>
      <w:r>
        <w:br/>
        <w:t xml:space="preserve">Conhecendo o litoral norte e sabendo que todos os e ntrevistados são </w:t>
      </w:r>
      <w:r>
        <w:br/>
        <w:t xml:space="preserve">moradores residentes dessa área, foi estipulado dua s respostas corretas para serem </w:t>
      </w:r>
      <w:r>
        <w:br/>
        <w:t xml:space="preserve">comparadas às respostas dos alunos. Apenas 19 aluno s (12 concluintes e 7 </w:t>
      </w:r>
      <w:r>
        <w:br/>
        <w:t xml:space="preserve">ingressantes) responderam que </w:t>
      </w:r>
      <w:proofErr w:type="gramStart"/>
      <w:r>
        <w:t>a</w:t>
      </w:r>
      <w:proofErr w:type="gramEnd"/>
      <w:r>
        <w:t xml:space="preserve"> ordem correta dos r esponsáveis pela geração dos </w:t>
      </w:r>
      <w:r>
        <w:br/>
        <w:t xml:space="preserve">problemas ambientais são, agricultura em primeiro l ugar, população em segundo </w:t>
      </w:r>
      <w:r>
        <w:br/>
        <w:t xml:space="preserve">lugar, comércio em terceiro lugar, governo em quart o lugar e agricultura em quinto </w:t>
      </w:r>
      <w:r>
        <w:br/>
        <w:t xml:space="preserve">lugar. Ou população em primeiro lugar, comércio em segundo lugar, agricultura em </w:t>
      </w:r>
      <w:r>
        <w:br/>
        <w:t xml:space="preserve">terceiro lugar, governo em quarto lugar e </w:t>
      </w:r>
      <w:proofErr w:type="gramStart"/>
      <w:r>
        <w:t>indústria  em</w:t>
      </w:r>
      <w:proofErr w:type="gramEnd"/>
      <w:r>
        <w:t xml:space="preserve"> quinto lugar (Figura 13). </w:t>
      </w:r>
      <w:r>
        <w:br/>
        <w:t xml:space="preserve">Dos 41 alunos que erraram essa resposta, praticamen te todos optaram pela </w:t>
      </w:r>
      <w:r>
        <w:br/>
        <w:t xml:space="preserve">indústria ser o maior responsável pela geração de r esíduo nos municípios de </w:t>
      </w:r>
      <w:r>
        <w:br/>
        <w:t xml:space="preserve">residência. Isso apenas demonstra a falta de conhec imento do local de residência, </w:t>
      </w:r>
      <w:r>
        <w:br/>
        <w:t xml:space="preserve">não sabendo que praticamente todos os empreendiment os são de pequeno porte.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Figura 13 - Percentual dos acertos e erros referent e à pergunta 56. </w:t>
      </w:r>
      <w:r>
        <w:br/>
        <w:t xml:space="preserve">Fonte: O Autor, 2011. </w:t>
      </w:r>
      <w:r>
        <w:br/>
        <w:t xml:space="preserve"> </w:t>
      </w:r>
      <w:r>
        <w:br/>
      </w:r>
    </w:p>
    <w:p w14:paraId="0EED7A28" w14:textId="77777777" w:rsidR="0042717F" w:rsidRDefault="00577038">
      <w:r>
        <w:t xml:space="preserve">46 </w:t>
      </w:r>
      <w:r>
        <w:br/>
        <w:t xml:space="preserve"> </w:t>
      </w:r>
      <w:r>
        <w:br/>
        <w:t xml:space="preserve"> </w:t>
      </w:r>
      <w:r>
        <w:br/>
        <w:t xml:space="preserve"> A figura 14 mostra os pontos de captação de água su perficial pela Companhia </w:t>
      </w:r>
      <w:r>
        <w:br/>
        <w:t xml:space="preserve">Rio Grandense de Saneamento – CORSAN. O ponto seis mostra a Lagoa dos </w:t>
      </w:r>
      <w:r>
        <w:br/>
        <w:t xml:space="preserve">Veados, local de captação para o município de Imbé e o ponto oito mostra o local de </w:t>
      </w:r>
      <w:r>
        <w:br/>
        <w:t xml:space="preserve">captação da lagoa Emboaba para o município de Trama ndaí. Além destas </w:t>
      </w:r>
      <w:r>
        <w:br/>
        <w:t xml:space="preserve">captações, existe também postos de captação de </w:t>
      </w:r>
      <w:proofErr w:type="gramStart"/>
      <w:r>
        <w:t>água  subterrânea</w:t>
      </w:r>
      <w:proofErr w:type="gramEnd"/>
      <w:r>
        <w:t xml:space="preserve">, através de </w:t>
      </w:r>
      <w:r>
        <w:br/>
        <w:t xml:space="preserve">poços, o que ajudam a suprir o abastecimento públic o. </w:t>
      </w:r>
      <w:r>
        <w:br/>
        <w:t xml:space="preserve">A captação de água na lagoa Emboaba vem </w:t>
      </w:r>
      <w:proofErr w:type="gramStart"/>
      <w:r>
        <w:t>acontecendo  há</w:t>
      </w:r>
      <w:proofErr w:type="gramEnd"/>
      <w:r>
        <w:t xml:space="preserve"> mais de 30 anos </w:t>
      </w:r>
      <w:r>
        <w:br/>
        <w:t xml:space="preserve">para o município de Tramandaí. Existe um controle d iário de diversos parâmetros, </w:t>
      </w:r>
      <w:r>
        <w:br/>
        <w:t xml:space="preserve">como qualidade e nível da água, embora, mesmo com </w:t>
      </w:r>
      <w:proofErr w:type="gramStart"/>
      <w:r>
        <w:t>a  grande</w:t>
      </w:r>
      <w:proofErr w:type="gramEnd"/>
      <w:r>
        <w:t xml:space="preserve"> explosão </w:t>
      </w:r>
      <w:r>
        <w:br/>
        <w:t xml:space="preserve">demográfica no município, esses parâmetros se manti veram estáveis nos últimos </w:t>
      </w:r>
      <w:r>
        <w:br/>
        <w:t xml:space="preserve">anos, levando assim </w:t>
      </w:r>
      <w:proofErr w:type="gramStart"/>
      <w:r>
        <w:t>a</w:t>
      </w:r>
      <w:proofErr w:type="gramEnd"/>
      <w:r>
        <w:t xml:space="preserve"> entender que certamente a lag oa Emboaba irá suprir com </w:t>
      </w:r>
      <w:r>
        <w:br/>
        <w:t xml:space="preserve">essa demanda por mais de trinta anos (Informação ve rbal) 7. </w:t>
      </w:r>
      <w:r>
        <w:br/>
        <w:t xml:space="preserve"> </w:t>
      </w:r>
      <w:r>
        <w:br/>
        <w:t xml:space="preserve">“A reposição de água em reservatórios superficiais (o caso da lagoa </w:t>
      </w:r>
      <w:r>
        <w:br/>
        <w:t xml:space="preserve">Emboaba) se dá de uma forma bastante rápida, </w:t>
      </w:r>
      <w:proofErr w:type="gramStart"/>
      <w:r>
        <w:t>depend</w:t>
      </w:r>
      <w:proofErr w:type="gramEnd"/>
      <w:r>
        <w:t xml:space="preserve"> endo do volume de </w:t>
      </w:r>
      <w:r>
        <w:br/>
        <w:t xml:space="preserve">chuvas e da manutenção do lençol freático. Para se ter dados precisos, é </w:t>
      </w:r>
      <w:r>
        <w:br/>
        <w:t xml:space="preserve">necessário medir o volume da lagoa, o consumo da po pulação e a </w:t>
      </w:r>
      <w:proofErr w:type="gramStart"/>
      <w:r>
        <w:t>taxa</w:t>
      </w:r>
      <w:proofErr w:type="gramEnd"/>
      <w:r>
        <w:t xml:space="preserve"> de </w:t>
      </w:r>
      <w:r>
        <w:br/>
        <w:t xml:space="preserve">reposição do recurso hídrico” (Informação verbal) 8. </w:t>
      </w:r>
      <w:r>
        <w:br/>
        <w:t xml:space="preserve"> </w:t>
      </w:r>
      <w:r>
        <w:br/>
        <w:t xml:space="preserve">A pergunta de número 61 questiona o entrevistado re ferente aos rios que </w:t>
      </w:r>
      <w:r>
        <w:br/>
        <w:t xml:space="preserve">abastecem o município de residência, perguntando da qui a quantos anos estes já </w:t>
      </w:r>
      <w:r>
        <w:br/>
        <w:t xml:space="preserve">não serão mais suficiente para abastecer a demanda da população. Um aluno </w:t>
      </w:r>
      <w:r>
        <w:br/>
        <w:t xml:space="preserve">respondeu que daqui há cinco anos eles não serão ma is suficientes para abastecer </w:t>
      </w:r>
      <w:r>
        <w:br/>
        <w:t xml:space="preserve">a necessidade da população, seis alunos optaram por  mais dez anos, dezessete </w:t>
      </w:r>
      <w:r>
        <w:br/>
        <w:t xml:space="preserve">alunos, responderam que por mais quinze anos, dez a lunos responderam que por </w:t>
      </w:r>
      <w:r>
        <w:br/>
        <w:t xml:space="preserve">mais vinte anos os rios serão capazes de suprir a d emanda do município, nove </w:t>
      </w:r>
      <w:r>
        <w:br/>
        <w:t xml:space="preserve">responderam que serão suficiente pelos próximos tri nta anos e dezesseis alunos </w:t>
      </w:r>
      <w:r>
        <w:br/>
        <w:t xml:space="preserve">responderam que o rio que abastece a cidade de resi dência, será suficiente para o </w:t>
      </w:r>
      <w:r>
        <w:br/>
        <w:t xml:space="preserve">abastecimento por mais de trinta anos (Figura 15). </w:t>
      </w:r>
      <w:r>
        <w:br/>
        <w:t xml:space="preserve"> Segundo as informações anteriores, os recursos híd ricos que abastecem as </w:t>
      </w:r>
      <w:r>
        <w:br/>
        <w:t xml:space="preserve">cidades litorâneas, irão suprir certamente por </w:t>
      </w:r>
      <w:proofErr w:type="gramStart"/>
      <w:r>
        <w:t>mais  de</w:t>
      </w:r>
      <w:proofErr w:type="gramEnd"/>
      <w:r>
        <w:t xml:space="preserve"> trintas anos esta demanda. </w:t>
      </w:r>
      <w:r>
        <w:br/>
        <w:t xml:space="preserve">Dos dezesseis alunos que acertaram a resposta, </w:t>
      </w:r>
      <w:proofErr w:type="gramStart"/>
      <w:r>
        <w:t>doze  são</w:t>
      </w:r>
      <w:proofErr w:type="gramEnd"/>
      <w:r>
        <w:t xml:space="preserve"> alunos concluintes e </w:t>
      </w:r>
      <w:r>
        <w:br/>
        <w:t xml:space="preserve">apenas quatro são ingressantes. </w:t>
      </w:r>
      <w:r>
        <w:br/>
        <w:t xml:space="preserve"> </w:t>
      </w:r>
      <w:r>
        <w:br/>
        <w:t xml:space="preserve">_________________ </w:t>
      </w:r>
      <w:r>
        <w:br/>
        <w:t xml:space="preserve">7 Informação fornecida por Mariana Bock, funcionária da CORSAN de Tramandaí, em junho </w:t>
      </w:r>
      <w:r>
        <w:lastRenderedPageBreak/>
        <w:t xml:space="preserve">de 2011. </w:t>
      </w:r>
      <w:r>
        <w:br/>
        <w:t xml:space="preserve">8 Informação fornecida por Renê Duque Wollmann, mest re em Gestão e Conservação de Espaços </w:t>
      </w:r>
      <w:r>
        <w:br/>
        <w:t xml:space="preserve">Naturais e auditor ambiental, em junho de 2011. </w:t>
      </w:r>
    </w:p>
    <w:p w14:paraId="47741324" w14:textId="77777777" w:rsidR="0042717F" w:rsidRDefault="00577038">
      <w:r>
        <w:t xml:space="preserve">47 </w:t>
      </w:r>
      <w:r>
        <w:br/>
        <w:t xml:space="preserve"> </w:t>
      </w:r>
      <w:r>
        <w:br/>
        <w:t xml:space="preserve"> </w:t>
      </w:r>
      <w:r>
        <w:br/>
        <w:t xml:space="preserve">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Figura </w:t>
      </w:r>
      <w:proofErr w:type="gramStart"/>
      <w:r>
        <w:t>14:Imagem</w:t>
      </w:r>
      <w:proofErr w:type="gramEnd"/>
      <w:r>
        <w:t xml:space="preserve"> dos Pontos de Captação de Água Sup erficial da CORSAN </w:t>
      </w:r>
      <w:r>
        <w:br/>
        <w:t xml:space="preserve">na Bacia Hidrográfica do Rio Tramandaí. </w:t>
      </w:r>
      <w:r>
        <w:br/>
        <w:t xml:space="preserve">Fonte: Souza, 2008.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Figura 15 - Percentual das respostas da pergunta </w:t>
      </w:r>
      <w:proofErr w:type="gramStart"/>
      <w:r>
        <w:t>61 .</w:t>
      </w:r>
      <w:proofErr w:type="gramEnd"/>
      <w:r>
        <w:t xml:space="preserve"> </w:t>
      </w:r>
      <w:r>
        <w:br/>
        <w:t xml:space="preserve">Fonte: O Autor, 2011. </w:t>
      </w:r>
      <w:r>
        <w:br/>
        <w:t xml:space="preserve"> </w:t>
      </w:r>
      <w:r>
        <w:br/>
        <w:t xml:space="preserve"> </w:t>
      </w:r>
      <w:r>
        <w:br/>
      </w:r>
    </w:p>
    <w:p w14:paraId="4B0F3846" w14:textId="77777777" w:rsidR="0042717F" w:rsidRDefault="00577038">
      <w:r>
        <w:t xml:space="preserve">48 </w:t>
      </w:r>
      <w:r>
        <w:br/>
        <w:t xml:space="preserve"> </w:t>
      </w:r>
      <w:r>
        <w:br/>
        <w:t xml:space="preserve"> </w:t>
      </w:r>
      <w:r>
        <w:br/>
        <w:t xml:space="preserve"> Qual dos segmentos entre abastecimento público, ind ústrias e agricultura </w:t>
      </w:r>
      <w:r>
        <w:br/>
        <w:t xml:space="preserve">demanda mais água? 35% dos entrevistados disseram q ue o abastecimento público </w:t>
      </w:r>
      <w:r>
        <w:br/>
        <w:t xml:space="preserve">é o segmento que mais demanda água, 18,3% optaram p elas indústrias, e 40% pela </w:t>
      </w:r>
      <w:r>
        <w:br/>
        <w:t xml:space="preserve">agricultura, apenas quatro alunos optaram por não r esponder a questão. </w:t>
      </w:r>
      <w:r>
        <w:br/>
        <w:t xml:space="preserve">A maior demanda por água no Brasil, é </w:t>
      </w:r>
      <w:proofErr w:type="gramStart"/>
      <w:r>
        <w:t>a</w:t>
      </w:r>
      <w:proofErr w:type="gramEnd"/>
      <w:r>
        <w:t xml:space="preserve"> </w:t>
      </w:r>
      <w:proofErr w:type="gramStart"/>
      <w:r>
        <w:t>agricultura ,</w:t>
      </w:r>
      <w:proofErr w:type="gramEnd"/>
      <w:r>
        <w:t xml:space="preserve"> sobretudo irrigada, com </w:t>
      </w:r>
      <w:r>
        <w:br/>
        <w:t xml:space="preserve">cerca de 65% do total, podendo chegar </w:t>
      </w:r>
      <w:proofErr w:type="gramStart"/>
      <w:r>
        <w:t>a</w:t>
      </w:r>
      <w:proofErr w:type="gramEnd"/>
      <w:r>
        <w:t xml:space="preserve"> 80% da dema nda em determinadas </w:t>
      </w:r>
      <w:r>
        <w:br/>
        <w:t xml:space="preserve">regiões do país, o uso doméstico responde por 18% d a água, seguido pela indústria </w:t>
      </w:r>
      <w:r>
        <w:br/>
        <w:t xml:space="preserve">e, por último, a pecuária. Isto é, a falta de conhe cimentos específicos, está presente </w:t>
      </w:r>
      <w:r>
        <w:br/>
        <w:t xml:space="preserve">tanto no aluno concluinte, quanto no aluno ingressa nte. Dos vinte e quatro alunos </w:t>
      </w:r>
      <w:r>
        <w:br/>
        <w:t xml:space="preserve">que optaram corretamente, quinze alunos são conclui ntes e nove são alunos </w:t>
      </w:r>
      <w:r>
        <w:br/>
        <w:t xml:space="preserve">ingressantes. </w:t>
      </w:r>
      <w:r>
        <w:br/>
        <w:t xml:space="preserve">Dos vinte e quatro alunos que optaram </w:t>
      </w:r>
      <w:proofErr w:type="gramStart"/>
      <w:r>
        <w:t>corretamente,  quinze</w:t>
      </w:r>
      <w:proofErr w:type="gramEnd"/>
      <w:r>
        <w:t xml:space="preserve"> alunos são </w:t>
      </w:r>
      <w:r>
        <w:br/>
        <w:t xml:space="preserve">concluintes e nove são alunos ingressantes. </w:t>
      </w:r>
      <w:r>
        <w:br/>
        <w:t xml:space="preserve"> </w:t>
      </w:r>
      <w:r>
        <w:br/>
        <w:t xml:space="preserve"> </w:t>
      </w:r>
      <w:r>
        <w:br/>
        <w:t xml:space="preserve">3.3 ANÁLISE DOS DADOS </w:t>
      </w:r>
      <w:r>
        <w:br/>
        <w:t xml:space="preserve">  </w:t>
      </w:r>
      <w:r>
        <w:br/>
        <w:t xml:space="preserve"> </w:t>
      </w:r>
      <w:r>
        <w:br/>
        <w:t xml:space="preserve">Com </w:t>
      </w:r>
      <w:proofErr w:type="gramStart"/>
      <w:r>
        <w:t>a</w:t>
      </w:r>
      <w:proofErr w:type="gramEnd"/>
      <w:r>
        <w:t xml:space="preserve"> aplicação da correlação de Pearson, uma ferra menta estatística </w:t>
      </w:r>
      <w:r>
        <w:br/>
        <w:t xml:space="preserve">sofisticada, que compara as semelhanças ou dessemel hanças entre os fatores, </w:t>
      </w:r>
      <w:r>
        <w:br/>
        <w:t xml:space="preserve">analisando-os dois a dois (correlação bivariada), o nde neste trabalho, esta análise </w:t>
      </w:r>
      <w:r>
        <w:br/>
        <w:t xml:space="preserve">foi efetuada segundo a comparação das respostas </w:t>
      </w:r>
      <w:proofErr w:type="gramStart"/>
      <w:r>
        <w:t>dos  alunos</w:t>
      </w:r>
      <w:proofErr w:type="gramEnd"/>
      <w:r>
        <w:t xml:space="preserve"> do curso de Ciências </w:t>
      </w:r>
      <w:r>
        <w:br/>
        <w:t xml:space="preserve">Biológicas do Litoral Norte, foi encontrado semelha nças em praticamente todos os </w:t>
      </w:r>
      <w:r>
        <w:br/>
        <w:t xml:space="preserve">entrevistados.  </w:t>
      </w:r>
      <w:r>
        <w:br/>
        <w:t xml:space="preserve">Os valores aplicados para as análises bivariadas </w:t>
      </w:r>
      <w:proofErr w:type="gramStart"/>
      <w:r>
        <w:t>na  correlação</w:t>
      </w:r>
      <w:proofErr w:type="gramEnd"/>
      <w:r>
        <w:t xml:space="preserve"> de Pearson </w:t>
      </w:r>
      <w:r>
        <w:br/>
        <w:t xml:space="preserve">irão seguir o modelo para interpretação, segundo Sa ntos (2007), que nos fornece </w:t>
      </w:r>
      <w:r>
        <w:br/>
        <w:t xml:space="preserve">uma base para referência (Figura 16).  </w:t>
      </w:r>
      <w:r>
        <w:br/>
        <w:t xml:space="preserve">Das 1800 correlações (entre os entrevistados) estab elecidas neste trabalho, </w:t>
      </w:r>
      <w:r>
        <w:br/>
        <w:t xml:space="preserve">1695 relações obtiveram um nível de significância d e 0,01 (muito significante) e 75 </w:t>
      </w:r>
      <w:r>
        <w:br/>
        <w:t xml:space="preserve">relações bivariadas obtiveram um nível de significâ ncia de 0,05 (significante), sendo </w:t>
      </w:r>
      <w:r>
        <w:br/>
        <w:t xml:space="preserve">assim, a hipótese (relações bivariadas) que estão s endo testadas são provavelmente </w:t>
      </w:r>
      <w:r>
        <w:br/>
        <w:t xml:space="preserve">verdadeiras, segundo a correlação de Pearson.  </w:t>
      </w:r>
    </w:p>
    <w:p w14:paraId="21EEBA5C" w14:textId="77777777" w:rsidR="0042717F" w:rsidRDefault="00577038">
      <w:r>
        <w:lastRenderedPageBreak/>
        <w:t xml:space="preserve"> </w:t>
      </w:r>
      <w:r>
        <w:br/>
        <w:t xml:space="preserve"> Apenas 30 correlações apresentaram valores íntimos positivos, express </w:t>
      </w:r>
      <w:r>
        <w:br/>
        <w:t xml:space="preserve">dessa forma que as amostras analisadas não estão pr óximas entre si, isto é, não </w:t>
      </w:r>
      <w:r>
        <w:br/>
        <w:t xml:space="preserve">existe correlação entre as respostas dos entrevista dos. </w:t>
      </w:r>
      <w:r>
        <w:br/>
        <w:t xml:space="preserve">Por se tratar de um questionário contendo 70 pergun tas, abertas e fechadas, </w:t>
      </w:r>
      <w:r>
        <w:br/>
        <w:t xml:space="preserve">abrangendo os mais diversos assuntos da </w:t>
      </w:r>
      <w:r>
        <w:br/>
        <w:t xml:space="preserve">amostra, estudantes da biologia, já era de se esper ar que as correlações fossem </w:t>
      </w:r>
      <w:r>
        <w:br/>
        <w:t>altas, pois mesmo comparando ingressantes e conclui</w:t>
      </w:r>
      <w:r>
        <w:br/>
        <w:t xml:space="preserve">específicas, onde o entrevistado necessita de maiores conhecimento </w:t>
      </w:r>
      <w:r>
        <w:br/>
        <w:t xml:space="preserve">imprescindíveis para se medir essa diferença entre os estudantes. </w:t>
      </w:r>
      <w:r>
        <w:br/>
        <w:t xml:space="preserve">Para fazer uma análise mais minuciosa desta correla ção, a fim de comparar </w:t>
      </w:r>
      <w:r>
        <w:br/>
        <w:t xml:space="preserve">os estudantes do curso de Ciências Biológicas da UF RGS/UERGS vamos apenas </w:t>
      </w:r>
      <w:r>
        <w:br/>
        <w:t xml:space="preserve">trabalhar com os parâmetros que </w:t>
      </w:r>
      <w:r>
        <w:br/>
        <w:t xml:space="preserve">5%. </w:t>
      </w:r>
      <w:r>
        <w:br/>
        <w:t xml:space="preserve">Mesmo tendo mais de 98% de correlação entre os alun os, estes 1,66% </w:t>
      </w:r>
      <w:r>
        <w:br/>
        <w:t xml:space="preserve">representaram características interessantes. </w:t>
      </w:r>
      <w:r>
        <w:br/>
        <w:t xml:space="preserve">Das trinta correlações sem nível de significância, 25 eram entre ingressantes </w:t>
      </w:r>
      <w:r>
        <w:br/>
        <w:t xml:space="preserve">e </w:t>
      </w:r>
      <w:proofErr w:type="gramStart"/>
      <w:r>
        <w:t>concluintes ,</w:t>
      </w:r>
      <w:proofErr w:type="gramEnd"/>
      <w:r>
        <w:t xml:space="preserve"> o que demonstra ter uma diferença entre </w:t>
      </w:r>
      <w:r>
        <w:br/>
        <w:t xml:space="preserve">ingressantes e concluintes.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Figura 16 - Parâmetros estabelecidos segundo seus coeficientes na correlação de Pearson </w:t>
      </w:r>
      <w:r>
        <w:br/>
      </w:r>
      <w:r>
        <w:lastRenderedPageBreak/>
        <w:t xml:space="preserve">Apenas 30 correlações apresentaram valores íntimos positivos, express </w:t>
      </w:r>
      <w:r>
        <w:br/>
        <w:t xml:space="preserve">dessa forma que as amostras analisadas não estão pr óximas entre si, isto é, não </w:t>
      </w:r>
      <w:r>
        <w:br/>
        <w:t xml:space="preserve">existe correlação entre as respostas dos entrevista dos.  </w:t>
      </w:r>
      <w:r>
        <w:br/>
        <w:t xml:space="preserve">Por se tratar de um questionário contendo 70 pergun tas, abertas e fechadas, </w:t>
      </w:r>
      <w:r>
        <w:br/>
        <w:t xml:space="preserve">abrangendo os mais diversos assuntos </w:t>
      </w:r>
      <w:proofErr w:type="gramStart"/>
      <w:r>
        <w:t>da  temática</w:t>
      </w:r>
      <w:proofErr w:type="gramEnd"/>
      <w:r>
        <w:t xml:space="preserve"> ambiental e tendo como </w:t>
      </w:r>
      <w:r>
        <w:br/>
        <w:t xml:space="preserve">amostra, estudantes da biologia, já era de se esper ar que as correlações fossem </w:t>
      </w:r>
      <w:r>
        <w:br/>
        <w:t xml:space="preserve">altas, pois mesmo comparando ingressantes e conclui ntes, apenas as perguntas </w:t>
      </w:r>
      <w:r>
        <w:br/>
        <w:t xml:space="preserve">o entrevistado necessita de maiores conhecimento </w:t>
      </w:r>
      <w:r>
        <w:br/>
        <w:t xml:space="preserve">para se medir essa diferença entre os estudantes. </w:t>
      </w:r>
      <w:r>
        <w:br/>
        <w:t xml:space="preserve">Para fazer uma análise mais minuciosa desta correla ção, a fim de comparar </w:t>
      </w:r>
      <w:r>
        <w:br/>
        <w:t xml:space="preserve">os estudantes do curso de Ciências Biológicas da UF RGS/UERGS vamos apenas </w:t>
      </w:r>
      <w:r>
        <w:br/>
        <w:t xml:space="preserve">trabalhar com os parâmetros que não obtiveram níveis de significância entre 1% e </w:t>
      </w:r>
      <w:r>
        <w:br/>
        <w:t xml:space="preserve">Mesmo tendo mais de 98% de correlação entre os alun os, estes 1,66% </w:t>
      </w:r>
      <w:r>
        <w:br/>
        <w:t xml:space="preserve">representaram características interessantes.  </w:t>
      </w:r>
      <w:r>
        <w:br/>
        <w:t xml:space="preserve">Das trinta correlações sem nível de significância, 25 eram entre ingressantes </w:t>
      </w:r>
      <w:r>
        <w:br/>
        <w:t xml:space="preserve">, o que demonstra ter uma diferença </w:t>
      </w:r>
      <w:proofErr w:type="gramStart"/>
      <w:r>
        <w:t>entre  o</w:t>
      </w:r>
      <w:proofErr w:type="gramEnd"/>
      <w:r>
        <w:t xml:space="preserve"> conhecimento </w:t>
      </w:r>
      <w:r>
        <w:br/>
        <w:t xml:space="preserve">ingressantes e concluintes.  </w:t>
      </w:r>
      <w:r>
        <w:br/>
        <w:t xml:space="preserve">Parâmetros estabelecidos segundo seus coeficientes na correlação de Pearson </w:t>
      </w:r>
      <w:r>
        <w:br/>
        <w:t xml:space="preserve">Fonte: Santos (2007).  </w:t>
      </w:r>
      <w:r>
        <w:br/>
        <w:t xml:space="preserve">49 </w:t>
      </w:r>
      <w:r>
        <w:br/>
        <w:t xml:space="preserve"> Apenas 30 correlações apresentaram valores íntimos positivos, express ando </w:t>
      </w:r>
      <w:r>
        <w:br/>
        <w:t xml:space="preserve">dessa forma que as amostras analisadas não estão pr óximas entre si, isto é, não </w:t>
      </w:r>
      <w:r>
        <w:br/>
        <w:t xml:space="preserve">Por se tratar de um questionário contendo 70 pergun tas, abertas e fechadas, </w:t>
      </w:r>
      <w:r>
        <w:br/>
        <w:t xml:space="preserve">temática ambiental e tendo como </w:t>
      </w:r>
      <w:r>
        <w:br/>
        <w:t xml:space="preserve">amostra, estudantes da biologia, já era de se esper ar que as correlações fossem </w:t>
      </w:r>
      <w:r>
        <w:br/>
        <w:t xml:space="preserve">ntes, apenas as perguntas </w:t>
      </w:r>
      <w:r>
        <w:br/>
        <w:t xml:space="preserve">o entrevistado necessita de maiores conhecimento s, foram </w:t>
      </w:r>
      <w:r>
        <w:br/>
        <w:t xml:space="preserve">para se medir essa diferença entre os estudantes.  </w:t>
      </w:r>
      <w:r>
        <w:br/>
        <w:t xml:space="preserve">Para fazer uma análise mais minuciosa desta correla ção, a fim de comparar </w:t>
      </w:r>
      <w:r>
        <w:br/>
        <w:t xml:space="preserve">os estudantes do curso de Ciências Biológicas da UF RGS/UERGS vamos apenas </w:t>
      </w:r>
      <w:r>
        <w:br/>
        <w:t xml:space="preserve">não obtiveram níveis de significância entre 1% e </w:t>
      </w:r>
      <w:r>
        <w:br/>
        <w:t xml:space="preserve">Mesmo tendo mais de 98% de correlação entre os alun os, estes 1,66% </w:t>
      </w:r>
      <w:r>
        <w:br/>
        <w:t xml:space="preserve">Das trinta correlações sem nível de significância, 25 eram entre ingressantes </w:t>
      </w:r>
      <w:r>
        <w:br/>
        <w:t xml:space="preserve">o </w:t>
      </w:r>
      <w:proofErr w:type="gramStart"/>
      <w:r>
        <w:t>conhecimento  de</w:t>
      </w:r>
      <w:proofErr w:type="gramEnd"/>
      <w:r>
        <w:t xml:space="preserve"> </w:t>
      </w:r>
      <w:r>
        <w:br/>
        <w:t xml:space="preserve">Parâmetros estabelecidos segundo seus coeficientes na correlação de </w:t>
      </w:r>
      <w:proofErr w:type="gramStart"/>
      <w:r>
        <w:t>Pearson .</w:t>
      </w:r>
      <w:proofErr w:type="gramEnd"/>
      <w:r>
        <w:t xml:space="preserve"> </w:t>
      </w:r>
      <w:r>
        <w:br/>
      </w:r>
    </w:p>
    <w:p w14:paraId="5E702899" w14:textId="77777777" w:rsidR="0042717F" w:rsidRDefault="00577038">
      <w:r>
        <w:t xml:space="preserve">50 </w:t>
      </w:r>
      <w:r>
        <w:br/>
        <w:t xml:space="preserve"> </w:t>
      </w:r>
      <w:r>
        <w:br/>
        <w:t xml:space="preserve"> </w:t>
      </w:r>
      <w:r>
        <w:br/>
        <w:t xml:space="preserve">  Para se ter dados mais precisos referente </w:t>
      </w:r>
      <w:proofErr w:type="gramStart"/>
      <w:r>
        <w:t>a</w:t>
      </w:r>
      <w:proofErr w:type="gramEnd"/>
      <w:r>
        <w:t xml:space="preserve"> estas correlações existentes </w:t>
      </w:r>
      <w:r>
        <w:br/>
        <w:t xml:space="preserve">entre os alunos do curso de Ciências Biológicas, fo i utilizado </w:t>
      </w:r>
      <w:proofErr w:type="gramStart"/>
      <w:r>
        <w:t>a</w:t>
      </w:r>
      <w:proofErr w:type="gramEnd"/>
      <w:r>
        <w:t xml:space="preserve"> análise de Cluster, a </w:t>
      </w:r>
      <w:r>
        <w:br/>
        <w:t xml:space="preserve">fim de agrupar os indivíduos em função das resposta s do questionário aplicado. </w:t>
      </w:r>
      <w:r>
        <w:br/>
        <w:t xml:space="preserve">Com </w:t>
      </w:r>
      <w:proofErr w:type="gramStart"/>
      <w:r>
        <w:t>a</w:t>
      </w:r>
      <w:proofErr w:type="gramEnd"/>
      <w:r>
        <w:t xml:space="preserve"> análise de Cluster efetuada e tendo os </w:t>
      </w:r>
      <w:proofErr w:type="gramStart"/>
      <w:r>
        <w:t>grupos  formados</w:t>
      </w:r>
      <w:proofErr w:type="gramEnd"/>
      <w:r>
        <w:t xml:space="preserve"> segundo suas </w:t>
      </w:r>
      <w:r>
        <w:br/>
      </w:r>
      <w:r>
        <w:lastRenderedPageBreak/>
        <w:t xml:space="preserve">respostas, saberemos se os parâmetros, como por exe mplo, origem do entrevistado </w:t>
      </w:r>
      <w:r>
        <w:br/>
        <w:t xml:space="preserve">(local de nascimento e/ou criação), semestre de est udo (ingressante ou concluintes), </w:t>
      </w:r>
      <w:r>
        <w:br/>
        <w:t xml:space="preserve">opção de escolha na ênfase do curso (gestão ou biol ogia) influenciam no interesse </w:t>
      </w:r>
      <w:r>
        <w:br/>
        <w:t xml:space="preserve">pela temática ambiental e se estes parâmetros encon tram-se agrupados ou não.  </w:t>
      </w:r>
      <w:r>
        <w:br/>
        <w:t xml:space="preserve">Avaliando a análise de Cluster (Figura 17), percebe -se a formação de dois </w:t>
      </w:r>
      <w:r>
        <w:br/>
        <w:t xml:space="preserve">grandes grupos. Grupo um: alunos ingressantes e Gru po dois: alunos concluintes. </w:t>
      </w:r>
      <w:r>
        <w:br/>
        <w:t xml:space="preserve">Em ambos os grupos, existem exceções, isto é, grupo s correlacionados de </w:t>
      </w:r>
      <w:r>
        <w:br/>
        <w:t xml:space="preserve">ingressantes no grande grupo de concluintes e grupo s correlacionados de </w:t>
      </w:r>
      <w:r>
        <w:br/>
        <w:t xml:space="preserve">concluintes no grande grupo de ingressantes.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</w:p>
    <w:p w14:paraId="0FD252DF" w14:textId="77777777" w:rsidR="0042717F" w:rsidRDefault="00577038">
      <w:r>
        <w:t xml:space="preserve">51 </w:t>
      </w:r>
      <w:r>
        <w:br/>
        <w:t xml:space="preserve"> </w:t>
      </w:r>
      <w:r>
        <w:br/>
        <w:t xml:space="preserve"> </w:t>
      </w:r>
      <w:r>
        <w:br/>
        <w:t xml:space="preserve">  </w:t>
      </w:r>
      <w:r>
        <w:br/>
        <w:t xml:space="preserve"> </w:t>
      </w:r>
      <w:r>
        <w:br/>
        <w:t xml:space="preserve">  </w:t>
      </w:r>
      <w:r>
        <w:br/>
        <w:t xml:space="preserve"> </w:t>
      </w:r>
      <w:r>
        <w:br/>
        <w:t xml:space="preserve"> </w:t>
      </w:r>
      <w:r>
        <w:br/>
        <w:t xml:space="preserve">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 </w:t>
      </w:r>
      <w:r>
        <w:br/>
        <w:t xml:space="preserve">   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Figura 17 - Análise de Cluster, área em vermelho o grupo de concluintes e área em amarelo o grupo </w:t>
      </w:r>
      <w:r>
        <w:br/>
        <w:t xml:space="preserve">dos ingressantes. Em azul pontilhado as exceções in seridas nos grandes grupos. </w:t>
      </w:r>
      <w:r>
        <w:br/>
        <w:t xml:space="preserve">Fonte: O Autor, 2011.  </w:t>
      </w:r>
      <w:r>
        <w:br/>
        <w:t xml:space="preserve">  </w:t>
      </w:r>
      <w:r>
        <w:br/>
        <w:t xml:space="preserve"> </w:t>
      </w:r>
      <w:r>
        <w:br/>
        <w:t xml:space="preserve">ANÁLISE DE CLUSTER </w:t>
      </w:r>
      <w:r>
        <w:br/>
        <w:t xml:space="preserve"> </w:t>
      </w:r>
      <w:r>
        <w:br/>
        <w:t xml:space="preserve">DENDROGRAMA </w:t>
      </w:r>
      <w:r>
        <w:br/>
        <w:t xml:space="preserve"> </w:t>
      </w:r>
      <w:r>
        <w:br/>
        <w:t xml:space="preserve"> </w:t>
      </w:r>
      <w:r>
        <w:br/>
        <w:t xml:space="preserve">                         Rescaled Distance Cluster Combine </w:t>
      </w:r>
      <w:r>
        <w:br/>
      </w:r>
      <w:r>
        <w:lastRenderedPageBreak/>
        <w:t xml:space="preserve"> </w:t>
      </w:r>
      <w:r>
        <w:br/>
        <w:t xml:space="preserve">    C A S E      0         5        10        15        20        25 </w:t>
      </w:r>
      <w:r>
        <w:br/>
        <w:t xml:space="preserve">  Label     Num  +---------+---------+---------+--- ------+---------+ </w:t>
      </w:r>
      <w:r>
        <w:br/>
        <w:t xml:space="preserve"> </w:t>
      </w:r>
      <w:r>
        <w:br/>
        <w:t xml:space="preserve">  PESS3       3   òûòø  </w:t>
      </w:r>
      <w:r>
        <w:br/>
        <w:t xml:space="preserve">  PESS46     46   ò÷  ùòòòø  </w:t>
      </w:r>
      <w:r>
        <w:br/>
        <w:t xml:space="preserve">  PESS19     19   òòò÷    ùòø  </w:t>
      </w:r>
      <w:r>
        <w:br/>
        <w:t xml:space="preserve">  PESS11     11   òòòûòòò÷  ùòòòø  </w:t>
      </w:r>
      <w:r>
        <w:br/>
        <w:t xml:space="preserve">  PESS12     12   òòò÷      ó   ó </w:t>
      </w:r>
      <w:r>
        <w:br/>
        <w:t xml:space="preserve">  PESS13     13   òòòòòûòòò÷    ùòø  </w:t>
      </w:r>
      <w:r>
        <w:br/>
        <w:t xml:space="preserve">  PESS29     29   òòòòò÷        ó ó </w:t>
      </w:r>
      <w:r>
        <w:br/>
        <w:t xml:space="preserve">  PESS10     10   òòòûòòòø      ó ó </w:t>
      </w:r>
      <w:r>
        <w:br/>
        <w:t xml:space="preserve">  PESS23     23   òòò÷    ùòòòòò÷  ùòòòòòø  </w:t>
      </w:r>
      <w:r>
        <w:br/>
        <w:t xml:space="preserve">  PESS39     39   òòòòòòò÷        ó     ó </w:t>
      </w:r>
      <w:r>
        <w:br/>
        <w:t xml:space="preserve">  PESS9       9   òòòûòòòø        ó     ó </w:t>
      </w:r>
      <w:r>
        <w:br/>
        <w:t xml:space="preserve">  PESS16     16   òòò÷    ùòòòòòòò÷      ùòòòòòòòòòòòòòòòø  </w:t>
      </w:r>
      <w:r>
        <w:br/>
        <w:t xml:space="preserve">  PESS8       8   òòòòòòò÷              ó               ó </w:t>
      </w:r>
      <w:r>
        <w:br/>
        <w:t xml:space="preserve">  PESS36     36   òòòûòòòø              ó               ó </w:t>
      </w:r>
      <w:r>
        <w:br/>
        <w:t xml:space="preserve">  PESS41     41   òòò÷    ó             ó               ó </w:t>
      </w:r>
      <w:r>
        <w:br/>
        <w:t xml:space="preserve">  PESS32     32   òûòø    ùòòòòòòòòòòòòò÷                ó </w:t>
      </w:r>
      <w:r>
        <w:br/>
        <w:t xml:space="preserve">  PESS49     49   ò÷  ùòø  ó                             ùòòòòòòòòòòòø  </w:t>
      </w:r>
      <w:r>
        <w:br/>
        <w:t xml:space="preserve">  PESS55     55   òòò÷  ùò÷                              ó           ó </w:t>
      </w:r>
      <w:r>
        <w:br/>
        <w:t xml:space="preserve">  PESS30     30   òòòòò÷                                ó           ó </w:t>
      </w:r>
      <w:r>
        <w:br/>
        <w:t xml:space="preserve">  PESS26     26   òûòòòø                                ó           ó </w:t>
      </w:r>
      <w:r>
        <w:br/>
        <w:t xml:space="preserve">  PESS40     40   ò÷    ùòòòòòø                          ó           ó </w:t>
      </w:r>
      <w:r>
        <w:br/>
        <w:t xml:space="preserve">  PESS37     37   òòòòò÷      ùòòòòòòòòòòòòòòòòòòòòòòòòò÷            ó </w:t>
      </w:r>
      <w:r>
        <w:br/>
        <w:t xml:space="preserve">  PESS35     35   òòòòòûòòòø  ó                                     ó </w:t>
      </w:r>
      <w:r>
        <w:br/>
        <w:t xml:space="preserve">  PESS42     42   òòòòò÷    ùò÷                                      ó </w:t>
      </w:r>
      <w:r>
        <w:br/>
        <w:t xml:space="preserve">  PESS27     27   òòòûòòòø  ó                                       ó </w:t>
      </w:r>
      <w:r>
        <w:br/>
        <w:t xml:space="preserve">  PESS34     34   òòò÷    ùò÷                                        ó </w:t>
      </w:r>
      <w:r>
        <w:br/>
        <w:t xml:space="preserve">  PESS50     50   òûòòòø  ó                                         ó </w:t>
      </w:r>
      <w:r>
        <w:br/>
        <w:t xml:space="preserve">  PESS51     51   ò÷    ùò÷                                          ó </w:t>
      </w:r>
      <w:r>
        <w:br/>
        <w:t xml:space="preserve">  PESS28     28   òòòûò÷                                            ó </w:t>
      </w:r>
      <w:r>
        <w:br/>
        <w:t xml:space="preserve">  PESS33     33   òòò÷                                              ó </w:t>
      </w:r>
      <w:r>
        <w:br/>
        <w:t xml:space="preserve">  PESS18     18   òûòø                                              ó </w:t>
      </w:r>
      <w:r>
        <w:br/>
        <w:t xml:space="preserve">  PESS52     52   ò÷  ùòø                                            ó </w:t>
      </w:r>
      <w:r>
        <w:br/>
        <w:t xml:space="preserve">  PESS59     59   òòò÷  ùòòòø                                        ó </w:t>
      </w:r>
      <w:r>
        <w:br/>
        <w:t xml:space="preserve">  PESS17     17   òòòûò÷    ùòòòø                                    ó </w:t>
      </w:r>
      <w:r>
        <w:br/>
        <w:t xml:space="preserve">  PESS43     43   òòò÷      ó   ó                                   ó </w:t>
      </w:r>
      <w:r>
        <w:br/>
        <w:t xml:space="preserve">  PESS60     60   òòòòòòòòò÷    ó                                   ó </w:t>
      </w:r>
      <w:r>
        <w:br/>
        <w:t xml:space="preserve">  PESS5       5   òûòòòø        ó                                   ó </w:t>
      </w:r>
      <w:r>
        <w:br/>
        <w:t xml:space="preserve">  PESS56     56   ò÷    ó       ùòòòòòòòòòòòø                        ó </w:t>
      </w:r>
      <w:r>
        <w:br/>
        <w:t xml:space="preserve">  PESS20     20   òòòòòüòòòø    ó           ó                       ó </w:t>
      </w:r>
      <w:r>
        <w:br/>
      </w:r>
      <w:r>
        <w:lastRenderedPageBreak/>
        <w:t xml:space="preserve">  PESS24     24   òòòûòø    ó   ó           ó                       ó </w:t>
      </w:r>
      <w:r>
        <w:br/>
        <w:t xml:space="preserve">  PESS25     25   òòò÷  ó   ó   ó           ó                       ó </w:t>
      </w:r>
      <w:r>
        <w:br/>
        <w:t xml:space="preserve">  PESS14     14   òòòûò÷    ùòòò÷            ó                       ó </w:t>
      </w:r>
      <w:r>
        <w:br/>
        <w:t xml:space="preserve">  PESS21     21   òòò÷      ó               ó                       ó </w:t>
      </w:r>
      <w:r>
        <w:br/>
        <w:t xml:space="preserve">  PESS15     15   òòòûòòòø  ó               ó                       ó </w:t>
      </w:r>
      <w:r>
        <w:br/>
        <w:t xml:space="preserve">  PESS22     22   òòò÷    ùò÷                ó                       ó </w:t>
      </w:r>
      <w:r>
        <w:br/>
        <w:t xml:space="preserve">  PESS53     53   òòòûòø  ó                 ùòòòòòòòòòòòòòòòòòòòòòòò÷  </w:t>
      </w:r>
      <w:r>
        <w:br/>
        <w:t xml:space="preserve">  PESS58     58   òòò÷  ùò÷                  ó </w:t>
      </w:r>
      <w:r>
        <w:br/>
        <w:t xml:space="preserve">  PESS38     38   òòòòò÷                    ó </w:t>
      </w:r>
      <w:r>
        <w:br/>
        <w:t xml:space="preserve">  PESS31     31   òòòòòûòòòø                ó </w:t>
      </w:r>
      <w:r>
        <w:br/>
        <w:t xml:space="preserve">  PESS48     48   òòòòò÷    ùòòòòòòòø        ó </w:t>
      </w:r>
      <w:r>
        <w:br/>
        <w:t xml:space="preserve">  PESS6       6   òûòòòòòø  ó       ó       ó </w:t>
      </w:r>
      <w:r>
        <w:br/>
        <w:t xml:space="preserve">  PESS47     47   ò÷      ùò÷        ó       ó </w:t>
      </w:r>
      <w:r>
        <w:br/>
        <w:t xml:space="preserve">  PESS4       4   òûòòòø  ó         ó       ó </w:t>
      </w:r>
      <w:r>
        <w:br/>
        <w:t xml:space="preserve">  PESS54     54   ò÷    ùò÷          ùòòòòòòò÷  </w:t>
      </w:r>
      <w:r>
        <w:br/>
        <w:t xml:space="preserve">  PESS1       1   òûòø  ó           ó </w:t>
      </w:r>
      <w:r>
        <w:br/>
        <w:t xml:space="preserve">  PESS7       7   ò÷  ùò÷            ó </w:t>
      </w:r>
      <w:r>
        <w:br/>
        <w:t xml:space="preserve">  PESS2       2   òòò÷              ó </w:t>
      </w:r>
      <w:r>
        <w:br/>
        <w:t xml:space="preserve">  PESS44     44   òòòûòòòòòø        ó </w:t>
      </w:r>
      <w:r>
        <w:br/>
        <w:t xml:space="preserve">  PESS45     45   òòò÷      ùòòòòòòò÷  </w:t>
      </w:r>
      <w:r>
        <w:br/>
        <w:t xml:space="preserve">  PESS57     57   òòòòòòòòò÷  </w:t>
      </w:r>
      <w:r>
        <w:br/>
        <w:t xml:space="preserve"> </w:t>
      </w:r>
      <w:r>
        <w:br/>
        <w:t xml:space="preserve"> </w:t>
      </w:r>
      <w:r>
        <w:br/>
        <w:t xml:space="preserve"> Ingressantes </w:t>
      </w:r>
      <w:r>
        <w:br/>
        <w:t xml:space="preserve">Concluintes </w:t>
      </w:r>
    </w:p>
    <w:p w14:paraId="12C1EDF6" w14:textId="77777777" w:rsidR="0042717F" w:rsidRDefault="00577038">
      <w:r>
        <w:t xml:space="preserve">52 </w:t>
      </w:r>
      <w:r>
        <w:br/>
        <w:t xml:space="preserve"> </w:t>
      </w:r>
      <w:r>
        <w:br/>
        <w:t xml:space="preserve"> </w:t>
      </w:r>
      <w:r>
        <w:br/>
        <w:t xml:space="preserve">  No grande grupo de ingressantes, existe </w:t>
      </w:r>
      <w:proofErr w:type="gramStart"/>
      <w:r>
        <w:t>a</w:t>
      </w:r>
      <w:proofErr w:type="gramEnd"/>
      <w:r>
        <w:t xml:space="preserve"> exceção de três grupos menores </w:t>
      </w:r>
      <w:r>
        <w:br/>
        <w:t xml:space="preserve">de concluintes correlacionados entre si. Da mesma f orma, existe um grupo de </w:t>
      </w:r>
      <w:r>
        <w:br/>
        <w:t xml:space="preserve">ingressantes correlacionados entre si e dois </w:t>
      </w:r>
      <w:proofErr w:type="gramStart"/>
      <w:r>
        <w:t>alunos  também</w:t>
      </w:r>
      <w:proofErr w:type="gramEnd"/>
      <w:r>
        <w:t xml:space="preserve"> ingressantes inseridos </w:t>
      </w:r>
      <w:r>
        <w:br/>
        <w:t xml:space="preserve">no grande grupo de concluintes. </w:t>
      </w:r>
      <w:r>
        <w:br/>
        <w:t xml:space="preserve"> Primeiramente serão analisadas as correlações do g rupo de concluintes </w:t>
      </w:r>
      <w:r>
        <w:br/>
        <w:t xml:space="preserve">inseridos no grande grupo de ingressantes. Seis est udantes (três do oitavo semestre </w:t>
      </w:r>
      <w:r>
        <w:br/>
        <w:t xml:space="preserve">e três do sexto semestre) formam um pequeno grupo, três estudantes (um formado, </w:t>
      </w:r>
      <w:r>
        <w:br/>
        <w:t xml:space="preserve">um do oitavo semestre e um do sexto semestre) forma m outro pequeno grupo e dois </w:t>
      </w:r>
      <w:r>
        <w:br/>
        <w:t xml:space="preserve">alunos (um formando e outro do oitavo semestre) for mam o último pequeno grupo </w:t>
      </w:r>
      <w:r>
        <w:br/>
        <w:t xml:space="preserve">inserido no grande grupo de ingressantes (Figura </w:t>
      </w:r>
      <w:proofErr w:type="gramStart"/>
      <w:r>
        <w:t>18 )</w:t>
      </w:r>
      <w:proofErr w:type="gramEnd"/>
      <w:r>
        <w:t xml:space="preserve">. </w:t>
      </w:r>
      <w:r>
        <w:br/>
        <w:t xml:space="preserve"> </w:t>
      </w:r>
      <w:r>
        <w:br/>
        <w:t xml:space="preserve"> </w:t>
      </w:r>
      <w:r>
        <w:br/>
        <w:t xml:space="preserve">  </w:t>
      </w:r>
      <w:r>
        <w:br/>
        <w:t xml:space="preserve">  </w:t>
      </w:r>
      <w:r>
        <w:br/>
        <w:t xml:space="preserve"> 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Figura 18 - Análise de Cluster, em azul os </w:t>
      </w:r>
      <w:proofErr w:type="gramStart"/>
      <w:r>
        <w:t>pequenos  grupos</w:t>
      </w:r>
      <w:proofErr w:type="gramEnd"/>
      <w:r>
        <w:t xml:space="preserve"> inseridos no grande grupo de </w:t>
      </w:r>
      <w:r>
        <w:br/>
        <w:t xml:space="preserve">ingressantes. </w:t>
      </w:r>
      <w:r>
        <w:br/>
        <w:t xml:space="preserve">Fonte: O Autor, 2011.  </w:t>
      </w:r>
      <w:r>
        <w:br/>
        <w:t xml:space="preserve"> </w:t>
      </w:r>
      <w:r>
        <w:br/>
      </w:r>
    </w:p>
    <w:p w14:paraId="34D2ABA4" w14:textId="77777777" w:rsidR="0042717F" w:rsidRDefault="00577038">
      <w:r>
        <w:t xml:space="preserve">53 </w:t>
      </w:r>
      <w:r>
        <w:br/>
        <w:t xml:space="preserve"> </w:t>
      </w:r>
      <w:r>
        <w:br/>
        <w:t xml:space="preserve"> </w:t>
      </w:r>
      <w:r>
        <w:br/>
        <w:t xml:space="preserve">  Observando o dendrograma acima, os três grupos de concluintes estão </w:t>
      </w:r>
      <w:r>
        <w:br/>
        <w:t xml:space="preserve">correlacionados entre si, mostrando que a linha de pensamento, segundo as </w:t>
      </w:r>
      <w:r>
        <w:br/>
        <w:t xml:space="preserve">respostas efetuadas no questionário, são as mesmas.  Este agrupamento específico </w:t>
      </w:r>
      <w:r>
        <w:br/>
        <w:t xml:space="preserve">entre os alunos concluintes deve-se pelo fato deste s grupos estarem em semestres </w:t>
      </w:r>
      <w:r>
        <w:br/>
        <w:t xml:space="preserve">mais adiantados que os alunos ingressantes, não est ando espalhados entre eles, e </w:t>
      </w:r>
      <w:r>
        <w:br/>
        <w:t xml:space="preserve">sim em grupos específicos. </w:t>
      </w:r>
      <w:r>
        <w:br/>
        <w:t xml:space="preserve"> Em uma segunda análise, existem alunos ingressante s correlacionados com </w:t>
      </w:r>
      <w:r>
        <w:br/>
        <w:t xml:space="preserve">alunos concluintes, diferente da primeira análise, em apenas um grupo os alunos </w:t>
      </w:r>
      <w:r>
        <w:br/>
        <w:t xml:space="preserve">ingressantes estão correlacionados entre si (dois a lunos do segundo semestre e um </w:t>
      </w:r>
      <w:r>
        <w:br/>
        <w:t xml:space="preserve">aluno do quarto semestre) (Figura 19). Os outros do is alunos que foram encontrados </w:t>
      </w:r>
      <w:r>
        <w:br/>
        <w:t xml:space="preserve">inseridos no grande grupo de concluintes estão isol ados, isto é, suas respostas do </w:t>
      </w:r>
      <w:r>
        <w:br/>
      </w:r>
      <w:r>
        <w:lastRenderedPageBreak/>
        <w:t xml:space="preserve">questionário usado na correlação, obtiveram respost as semelhantes aos alunos </w:t>
      </w:r>
      <w:r>
        <w:br/>
        <w:t xml:space="preserve">concluintes.  </w:t>
      </w:r>
      <w:r>
        <w:br/>
        <w:t xml:space="preserve">Analisando em específico os dois alunos ingressante s, um é oriundo do litoral, </w:t>
      </w:r>
      <w:r>
        <w:br/>
        <w:t xml:space="preserve">criado e nascido no litoral, isto é, seu nível de c onhecimento específico referente a </w:t>
      </w:r>
      <w:r>
        <w:br/>
        <w:t xml:space="preserve">temas envolvendo esta região, é “maior” que alunos oriundos de outras localidades.  </w:t>
      </w:r>
      <w:r>
        <w:br/>
        <w:t xml:space="preserve">Como algumas perguntas envolviam a temática especif ica desta região, </w:t>
      </w:r>
      <w:r>
        <w:br/>
        <w:t xml:space="preserve">apenas os alunos que estão em semestres mais avança dos possuem esta </w:t>
      </w:r>
      <w:r>
        <w:br/>
        <w:t xml:space="preserve">informação, pois esta é obtida ao longo do curso. E stas perguntas deram origem aos </w:t>
      </w:r>
      <w:r>
        <w:br/>
        <w:t xml:space="preserve">dois grandes grupos, os ingressantes e </w:t>
      </w:r>
      <w:proofErr w:type="gramStart"/>
      <w:r>
        <w:t>concluintes,  pois</w:t>
      </w:r>
      <w:proofErr w:type="gramEnd"/>
      <w:r>
        <w:t xml:space="preserve"> se sabe que os alunos </w:t>
      </w:r>
      <w:r>
        <w:br/>
        <w:t xml:space="preserve">ingressantes ainda não receberam esta informação </w:t>
      </w:r>
      <w:proofErr w:type="gramStart"/>
      <w:r>
        <w:t>no  curso</w:t>
      </w:r>
      <w:proofErr w:type="gramEnd"/>
      <w:r>
        <w:t xml:space="preserve">,   </w:t>
      </w:r>
      <w:r>
        <w:br/>
        <w:t xml:space="preserve">Estes alunos analisados em separado, por um ser ori undo desta região e ter </w:t>
      </w:r>
      <w:r>
        <w:br/>
        <w:t xml:space="preserve">respostas correlacionadas com as respostas dos conc luintes. Certamente, estas </w:t>
      </w:r>
      <w:r>
        <w:br/>
        <w:t xml:space="preserve">informações são obtidas nos estudos e em sua vivênc ia e formação no litoral. </w:t>
      </w:r>
      <w:r>
        <w:br/>
        <w:t xml:space="preserve"> </w:t>
      </w:r>
    </w:p>
    <w:p w14:paraId="110F920A" w14:textId="77777777" w:rsidR="0042717F" w:rsidRDefault="00577038">
      <w:r>
        <w:t xml:space="preserve">54 </w:t>
      </w:r>
      <w:r>
        <w:br/>
        <w:t xml:space="preserve"> </w:t>
      </w:r>
      <w:r>
        <w:br/>
        <w:t xml:space="preserve"> </w:t>
      </w:r>
      <w:r>
        <w:br/>
        <w:t xml:space="preserve">  </w:t>
      </w:r>
      <w:r>
        <w:br/>
        <w:t xml:space="preserve"> </w:t>
      </w:r>
      <w:r>
        <w:br/>
        <w:t xml:space="preserve">Figura 19 - Análise de Cluster, em azul o pequeno g rupo e os dois alunos inseridos no grande grupo </w:t>
      </w:r>
      <w:r>
        <w:br/>
        <w:t xml:space="preserve">de concluintes. </w:t>
      </w:r>
      <w:r>
        <w:br/>
        <w:t xml:space="preserve">Fonte: O Autor, 2011. </w:t>
      </w:r>
      <w:r>
        <w:br/>
        <w:t xml:space="preserve"> </w:t>
      </w:r>
      <w:r>
        <w:br/>
        <w:t xml:space="preserve"> </w:t>
      </w:r>
      <w:r>
        <w:br/>
        <w:t xml:space="preserve">Embora o segundo ingressante (aluno do segundo seme stre), encontrar-se </w:t>
      </w:r>
      <w:r>
        <w:br/>
        <w:t xml:space="preserve">inserido no grande grupo de concluintes e não ser o riundo do litoral, mas sim da </w:t>
      </w:r>
      <w:r>
        <w:br/>
        <w:t xml:space="preserve">região metropolitana, se deve ao fato de ter mais i nteresse na área ambiental, ou </w:t>
      </w:r>
      <w:r>
        <w:br/>
        <w:t xml:space="preserve">não esperar que as informações sobre o ambiente sej a obtida apenas com os </w:t>
      </w:r>
      <w:r>
        <w:br/>
        <w:t xml:space="preserve">professores, ou até mesmo por ter mais contato com os alunos concluintes e estar </w:t>
      </w:r>
      <w:r>
        <w:br/>
        <w:t xml:space="preserve">inserido neste grupo, de alguma forma. </w:t>
      </w:r>
      <w:r>
        <w:br/>
        <w:t xml:space="preserve">Não existe algum diferencial pelo interesse na temá tica ambiental entre os </w:t>
      </w:r>
      <w:r>
        <w:br/>
        <w:t xml:space="preserve">alunos que optaram pela ênfase gestão ou pela ênfas e biologia marinha. Este fato </w:t>
      </w:r>
      <w:r>
        <w:br/>
        <w:t xml:space="preserve">pode ser explicado, pois mesmo existindo esta escol ha pela ênfase, que ocorre no </w:t>
      </w:r>
      <w:r>
        <w:br/>
        <w:t xml:space="preserve">sexto semestre, praticamente todas as cadeiras são feitas por todos os alunos e </w:t>
      </w:r>
      <w:r>
        <w:br/>
        <w:t xml:space="preserve">estes caminham juntos até o final do curso, não exi stindo conhecimentos distintos </w:t>
      </w:r>
      <w:r>
        <w:br/>
      </w:r>
    </w:p>
    <w:p w14:paraId="1D624CD9" w14:textId="77777777" w:rsidR="0042717F" w:rsidRDefault="00577038">
      <w:r>
        <w:t xml:space="preserve">55 </w:t>
      </w:r>
      <w:r>
        <w:br/>
        <w:t xml:space="preserve"> </w:t>
      </w:r>
      <w:r>
        <w:br/>
        <w:t xml:space="preserve"> </w:t>
      </w:r>
      <w:r>
        <w:br/>
        <w:t xml:space="preserve"> entre gestores e biólogos. Todos têm </w:t>
      </w:r>
      <w:proofErr w:type="gramStart"/>
      <w:r>
        <w:t>a</w:t>
      </w:r>
      <w:proofErr w:type="gramEnd"/>
      <w:r>
        <w:t xml:space="preserve"> </w:t>
      </w:r>
      <w:proofErr w:type="gramStart"/>
      <w:r>
        <w:t>oportunidade  de</w:t>
      </w:r>
      <w:proofErr w:type="gramEnd"/>
      <w:r>
        <w:t xml:space="preserve"> fazer as cadeiras da ênfase </w:t>
      </w:r>
      <w:r>
        <w:br/>
        <w:t xml:space="preserve">que não foi a de sua escolha.   </w:t>
      </w:r>
      <w:r>
        <w:br/>
      </w:r>
      <w:r>
        <w:lastRenderedPageBreak/>
        <w:t xml:space="preserve">Analisando as localidades de nascimento e/ou de cri ação dos alunos antes de </w:t>
      </w:r>
      <w:r>
        <w:br/>
        <w:t xml:space="preserve">ingressar no curso, de alguma forma, este fato infl uenciou diretamente as respostas </w:t>
      </w:r>
      <w:r>
        <w:br/>
        <w:t xml:space="preserve">por eles efetuadas, pois a maioria das pessoas oriu ndas do litoral estão espalhados </w:t>
      </w:r>
      <w:r>
        <w:br/>
        <w:t xml:space="preserve">no dendrograma, mas agrupados entre sí, o que carac teriza que as respostas estão </w:t>
      </w:r>
      <w:r>
        <w:br/>
        <w:t xml:space="preserve">correlacionadas também de acordo com a localidade d e nascimento e/ou criação </w:t>
      </w:r>
      <w:r>
        <w:br/>
        <w:t xml:space="preserve">dos alunos (Figura 20), da mesma forma acontece com  as pessoas vindas da região </w:t>
      </w:r>
      <w:r>
        <w:br/>
        <w:t xml:space="preserve">metropolitana e vindas de fora do Rio Grande do Sul , este fato não ocorre com as </w:t>
      </w:r>
      <w:r>
        <w:br/>
        <w:t xml:space="preserve">pessoas vindas do Centro Oeste, Centro Ocidental, N ordeste e Noroeste do estado.  </w:t>
      </w:r>
      <w:r>
        <w:br/>
        <w:t xml:space="preserve">Corroborando que os estudantes oriundos do Litoral possuem um maior nível </w:t>
      </w:r>
      <w:r>
        <w:br/>
        <w:t xml:space="preserve">de conhecimento referente à temática ambiental e co nhecimentos específicos, a </w:t>
      </w:r>
      <w:r>
        <w:br/>
        <w:t xml:space="preserve">maioria dos alunos que já residiam nesta região, es tão correlacionadas na parte </w:t>
      </w:r>
      <w:r>
        <w:br/>
        <w:t xml:space="preserve">inferior do dendrograma (Figura 20), justamente na parte dos alunos concluintes, </w:t>
      </w:r>
      <w:r>
        <w:br/>
        <w:t xml:space="preserve">sendo eles concluintes ou não.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 </w:t>
      </w:r>
      <w:r>
        <w:br/>
        <w:t xml:space="preserve"> 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</w:p>
    <w:p w14:paraId="5F2AD1AF" w14:textId="77777777" w:rsidR="0042717F" w:rsidRDefault="00577038">
      <w:r>
        <w:t xml:space="preserve">56 </w:t>
      </w:r>
      <w:r>
        <w:br/>
        <w:t xml:space="preserve"> </w:t>
      </w:r>
      <w:r>
        <w:br/>
        <w:t xml:space="preserve"> </w:t>
      </w:r>
      <w:r>
        <w:br/>
        <w:t xml:space="preserve">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Figura 20 - Análise de Cluster, em destaque os grup os correlacionados por local de nascimento e/ou </w:t>
      </w:r>
      <w:r>
        <w:br/>
        <w:t xml:space="preserve">criação antes de ingressar no curso. Em vermelho, v indos da região metropolitana, em </w:t>
      </w:r>
      <w:r>
        <w:lastRenderedPageBreak/>
        <w:t xml:space="preserve">preto, alunos </w:t>
      </w:r>
      <w:r>
        <w:br/>
        <w:t xml:space="preserve">do litoral e em azul, alunos vindos de fora do RS. </w:t>
      </w:r>
      <w:r>
        <w:br/>
        <w:t xml:space="preserve">Fonte: O Autor, 2011. </w:t>
      </w:r>
      <w:r>
        <w:br/>
        <w:t xml:space="preserve"> </w:t>
      </w:r>
      <w:r>
        <w:br/>
        <w:t xml:space="preserve">  </w:t>
      </w:r>
      <w:r>
        <w:br/>
        <w:t xml:space="preserve"> </w:t>
      </w:r>
      <w:r>
        <w:br/>
        <w:t xml:space="preserve">                         Rescaled Distance Cluster Combine </w:t>
      </w:r>
      <w:r>
        <w:br/>
        <w:t xml:space="preserve"> </w:t>
      </w:r>
      <w:r>
        <w:br/>
        <w:t xml:space="preserve">    C A S E      0         5        10        15        20        25 </w:t>
      </w:r>
      <w:r>
        <w:br/>
        <w:t xml:space="preserve">  Label     Num  +---------+---------+---------+--- ------+---------+ </w:t>
      </w:r>
      <w:r>
        <w:br/>
        <w:t xml:space="preserve"> </w:t>
      </w:r>
      <w:r>
        <w:br/>
        <w:t xml:space="preserve">  PESS3       3   òûòø  </w:t>
      </w:r>
      <w:r>
        <w:br/>
        <w:t xml:space="preserve">  PESS46     46   ò÷  ùòòòø  </w:t>
      </w:r>
      <w:r>
        <w:br/>
        <w:t xml:space="preserve">  PESS19     19   òòò÷    ùòø  </w:t>
      </w:r>
      <w:r>
        <w:br/>
        <w:t xml:space="preserve">  PESS11     11   òòòûòòò÷  ùòòòø  </w:t>
      </w:r>
      <w:r>
        <w:br/>
        <w:t xml:space="preserve">  PESS12     12   òòò÷      ó   ó </w:t>
      </w:r>
      <w:r>
        <w:br/>
        <w:t xml:space="preserve">  PESS13     13   òòòòòûòòò÷    ùòø  </w:t>
      </w:r>
      <w:r>
        <w:br/>
        <w:t xml:space="preserve">  PESS29     29   òòòòò÷        ó ó </w:t>
      </w:r>
      <w:r>
        <w:br/>
        <w:t xml:space="preserve">  PESS10     10   òòòûòòòø      ó ó </w:t>
      </w:r>
      <w:r>
        <w:br/>
        <w:t xml:space="preserve">  PESS23     23   òòò÷    ùòòòòò÷  ùòòòòòø  </w:t>
      </w:r>
      <w:r>
        <w:br/>
        <w:t xml:space="preserve">  PESS39     39   òòòòòòò÷        ó     ó </w:t>
      </w:r>
      <w:r>
        <w:br/>
        <w:t xml:space="preserve">  PESS9       9   òòòûòòòø        ó     ó </w:t>
      </w:r>
      <w:r>
        <w:br/>
        <w:t xml:space="preserve">  PESS16     16   òòò÷    ùòòòòòòò÷      ùòòòòòòòòòòòòòòòø  </w:t>
      </w:r>
      <w:r>
        <w:br/>
        <w:t xml:space="preserve">  PESS8       8   òòòòòòò÷              ó               ó </w:t>
      </w:r>
      <w:r>
        <w:br/>
        <w:t xml:space="preserve">  PESS36     36   òòòûòòòø              ó               ó </w:t>
      </w:r>
      <w:r>
        <w:br/>
        <w:t xml:space="preserve">  PESS41     41   òòò÷    ó             ó               ó </w:t>
      </w:r>
      <w:r>
        <w:br/>
        <w:t xml:space="preserve">  PESS32     32   òûòø    ùòòòòòòòòòòòòò÷                ó </w:t>
      </w:r>
      <w:r>
        <w:br/>
        <w:t xml:space="preserve">  PESS49     49   ò÷  ùòø  ó                             ùòòòòòòòòòòòø  </w:t>
      </w:r>
      <w:r>
        <w:br/>
        <w:t xml:space="preserve">  PESS55     55   òòò÷  ùò÷                              ó           ó </w:t>
      </w:r>
      <w:r>
        <w:br/>
        <w:t xml:space="preserve">  PESS30     30   òòòòò÷                                ó           ó </w:t>
      </w:r>
      <w:r>
        <w:br/>
        <w:t xml:space="preserve">  PESS26     26   òûòòòø                                ó           ó </w:t>
      </w:r>
      <w:r>
        <w:br/>
        <w:t xml:space="preserve">  PESS40     40   ò÷    ùòòòòòø                          ó           ó </w:t>
      </w:r>
      <w:r>
        <w:br/>
        <w:t xml:space="preserve">  PESS37     37   òòòòò÷      ùòòòòòòòòòòòòòòòòòòòòòòòòò÷            ó </w:t>
      </w:r>
      <w:r>
        <w:br/>
        <w:t xml:space="preserve">  PESS35     35   òòòòòûòòòø  ó                                     ó </w:t>
      </w:r>
      <w:r>
        <w:br/>
        <w:t xml:space="preserve">  PESS42     42   òòòòò÷    ùò÷                                      ó </w:t>
      </w:r>
      <w:r>
        <w:br/>
        <w:t xml:space="preserve">  PESS27     27   òòòûòòòø  ó                                       ó </w:t>
      </w:r>
      <w:r>
        <w:br/>
        <w:t xml:space="preserve">  PESS34     34   òòò÷    ùò÷                                        ó </w:t>
      </w:r>
      <w:r>
        <w:br/>
        <w:t xml:space="preserve">  PESS50     50   òûòòòø  ó                                         ó </w:t>
      </w:r>
      <w:r>
        <w:br/>
        <w:t xml:space="preserve">  PESS51     51   ò÷    ùò÷                                          ó </w:t>
      </w:r>
      <w:r>
        <w:br/>
        <w:t xml:space="preserve">  PESS28     28   òòòûò÷                                            ó </w:t>
      </w:r>
      <w:r>
        <w:br/>
        <w:t xml:space="preserve">  PESS33     33   òòò÷                                              ó </w:t>
      </w:r>
      <w:r>
        <w:br/>
        <w:t xml:space="preserve">  PESS18     18   òûòø                                              ó </w:t>
      </w:r>
      <w:r>
        <w:br/>
        <w:t xml:space="preserve">  PESS52     52   ò÷  ùòø                                            ó </w:t>
      </w:r>
      <w:r>
        <w:br/>
      </w:r>
      <w:r>
        <w:lastRenderedPageBreak/>
        <w:t xml:space="preserve">  PESS59     59   òòò÷  ùòòòø                                        ó </w:t>
      </w:r>
      <w:r>
        <w:br/>
        <w:t xml:space="preserve">  PESS17     17   òòòûò÷    ùòòòø                                    ó </w:t>
      </w:r>
      <w:r>
        <w:br/>
        <w:t xml:space="preserve">  PESS43     43   òòò÷      ó   ó                                   ó </w:t>
      </w:r>
      <w:r>
        <w:br/>
        <w:t xml:space="preserve">  PESS60     60   òòòòòòòòò÷    ó                                   ó </w:t>
      </w:r>
      <w:r>
        <w:br/>
        <w:t xml:space="preserve">  PESS5       5   òûòòòø        ó                                   ó </w:t>
      </w:r>
      <w:r>
        <w:br/>
        <w:t xml:space="preserve">  PESS56     56   ò÷    ó       ùòòòòòòòòòòòø                        ó </w:t>
      </w:r>
      <w:r>
        <w:br/>
        <w:t xml:space="preserve">  PESS20     20   òòòòòüòòòø    ó           ó                       ó </w:t>
      </w:r>
      <w:r>
        <w:br/>
        <w:t xml:space="preserve">  PESS24     24   òòòûòø    ó   ó           ó                       ó </w:t>
      </w:r>
      <w:r>
        <w:br/>
        <w:t xml:space="preserve">  PESS25     25   òòò÷  ó   ó   ó           ó                       ó </w:t>
      </w:r>
      <w:r>
        <w:br/>
        <w:t xml:space="preserve">  PESS14     14   òòòûò÷    ùòòò÷            ó                       ó </w:t>
      </w:r>
      <w:r>
        <w:br/>
        <w:t xml:space="preserve">  PESS21     21   òòò÷      ó               ó                       ó </w:t>
      </w:r>
      <w:r>
        <w:br/>
        <w:t xml:space="preserve">  PESS15     15   òòòûòòòø  ó               ó                       ó </w:t>
      </w:r>
      <w:r>
        <w:br/>
        <w:t xml:space="preserve">  PESS22     22   òòò÷    ùò÷                ó                       ó </w:t>
      </w:r>
      <w:r>
        <w:br/>
        <w:t xml:space="preserve">  PESS53     53   òòòûòø  ó                 ùòòòòòòòòòòòòòòòòòòòòòòò÷  </w:t>
      </w:r>
      <w:r>
        <w:br/>
        <w:t xml:space="preserve">  PESS58     58   òòò÷  ùò÷                  ó </w:t>
      </w:r>
      <w:r>
        <w:br/>
        <w:t xml:space="preserve">  PESS38     38   òòòòò÷                    ó </w:t>
      </w:r>
      <w:r>
        <w:br/>
        <w:t xml:space="preserve">  PESS31     31   òòòòòûòòòø                ó </w:t>
      </w:r>
      <w:r>
        <w:br/>
        <w:t xml:space="preserve">  PESS48     48   òòòòò÷    ùòòòòòòòø        ó </w:t>
      </w:r>
      <w:r>
        <w:br/>
        <w:t xml:space="preserve">  PESS6       6   òûòòòòòø  ó       ó       ó </w:t>
      </w:r>
      <w:r>
        <w:br/>
        <w:t xml:space="preserve">  PESS47     47   ò÷      ùò÷        ó       ó </w:t>
      </w:r>
      <w:r>
        <w:br/>
        <w:t xml:space="preserve">  PESS4       4   òûòòòø  ó         ó       ó </w:t>
      </w:r>
      <w:r>
        <w:br/>
        <w:t xml:space="preserve">  PESS54     54   ò÷    ùò÷          ùòòòòòòò÷  </w:t>
      </w:r>
      <w:r>
        <w:br/>
        <w:t xml:space="preserve">  PESS1       1   òûòø  ó           ó </w:t>
      </w:r>
      <w:r>
        <w:br/>
        <w:t xml:space="preserve">  PESS7       7   ò÷  ùò÷            ó </w:t>
      </w:r>
      <w:r>
        <w:br/>
        <w:t xml:space="preserve">  PESS2       2   òòò÷              ó </w:t>
      </w:r>
      <w:r>
        <w:br/>
        <w:t xml:space="preserve">  PESS44     44   òòòûòòòòòø        ó </w:t>
      </w:r>
      <w:r>
        <w:br/>
        <w:t xml:space="preserve">  PESS45     45   òòò÷      ùòòòòòòò÷  </w:t>
      </w:r>
      <w:r>
        <w:br/>
        <w:t xml:space="preserve">  PESS57     57   òòòòòòòòò÷  </w:t>
      </w:r>
      <w:r>
        <w:br/>
        <w:t xml:space="preserve"> </w:t>
      </w:r>
    </w:p>
    <w:p w14:paraId="08BB10E7" w14:textId="77777777" w:rsidR="0042717F" w:rsidRDefault="00577038">
      <w:r>
        <w:t xml:space="preserve">57 </w:t>
      </w:r>
      <w:r>
        <w:br/>
        <w:t xml:space="preserve"> </w:t>
      </w:r>
      <w:r>
        <w:br/>
        <w:t xml:space="preserve"> </w:t>
      </w:r>
      <w:r>
        <w:br/>
        <w:t xml:space="preserve"> 4 CONCLUSÃO </w:t>
      </w:r>
      <w:r>
        <w:br/>
        <w:t xml:space="preserve"> </w:t>
      </w:r>
      <w:r>
        <w:br/>
        <w:t xml:space="preserve"> </w:t>
      </w:r>
      <w:r>
        <w:br/>
        <w:t xml:space="preserve">O estudo da percepção ambiental da população de est udantes do Curso de </w:t>
      </w:r>
      <w:r>
        <w:br/>
        <w:t xml:space="preserve">Ciências Biológicas com ênfase em Biologia Marinha e Costeira ou Gestão </w:t>
      </w:r>
      <w:r>
        <w:br/>
        <w:t xml:space="preserve">Ambiental Marinha e Costeira da Universidade Federa l do Rio Grande do Sul </w:t>
      </w:r>
      <w:r>
        <w:br/>
        <w:t xml:space="preserve">(UFRGS) em convênio com a Universidade Estadual do Rio Grande do Sul </w:t>
      </w:r>
      <w:r>
        <w:br/>
        <w:t xml:space="preserve">(UERGS), criado em 2006, tem muito a evoluir ao lon go dos próximos anos, a fim de  </w:t>
      </w:r>
      <w:r>
        <w:br/>
        <w:t xml:space="preserve">possibilitar um melhor entendimento sobre esta real idade, sendo de suma </w:t>
      </w:r>
      <w:r>
        <w:br/>
        <w:t xml:space="preserve">importância para a análise dos parâmetros em questã o. </w:t>
      </w:r>
      <w:r>
        <w:br/>
        <w:t xml:space="preserve">Com base nos dados e na análise apresentada durante  o estudo, é possível </w:t>
      </w:r>
      <w:r>
        <w:br/>
      </w:r>
      <w:r>
        <w:lastRenderedPageBreak/>
        <w:t xml:space="preserve">concluir que a percepção ambiental dos alunos do cu rso de ciências biológicas está </w:t>
      </w:r>
      <w:r>
        <w:br/>
        <w:t xml:space="preserve">dentro do esperado quando considerado o estudo de u ma forma geral. Por exemplo, </w:t>
      </w:r>
      <w:r>
        <w:br/>
        <w:t xml:space="preserve">as respostas de todos os alunos, sendo ele ingressa nte ou concluinte, obtiveram </w:t>
      </w:r>
      <w:r>
        <w:br/>
        <w:t xml:space="preserve">parâmetros de correlação muito grande, pois todos e ntrevistados optaram pela área </w:t>
      </w:r>
      <w:r>
        <w:br/>
        <w:t xml:space="preserve">das ciências biológicas para seguirem em suas carre iras, sendo assim, o mínimo de </w:t>
      </w:r>
      <w:r>
        <w:br/>
        <w:t xml:space="preserve">conhecimento sobre temática ambiental, todos os alu nos já possuem, sendo que uns </w:t>
      </w:r>
      <w:r>
        <w:br/>
        <w:t xml:space="preserve">mais e outros menos, um resultado já esperado. </w:t>
      </w:r>
      <w:r>
        <w:br/>
        <w:t xml:space="preserve">Alguns alunos ingressantes (segundo e quarto semest re) destacaram-se do </w:t>
      </w:r>
      <w:r>
        <w:br/>
        <w:t xml:space="preserve">restante dos outros alunos, tendo uma percepção amb iental semelhante com a dos </w:t>
      </w:r>
      <w:r>
        <w:br/>
        <w:t xml:space="preserve">alunos concluintes, por outro lado, alguns alunos c oncluintes (sexto e oitavo </w:t>
      </w:r>
      <w:r>
        <w:br/>
        <w:t xml:space="preserve">semestre), obtiveram níveis de percepção parecidos com alunos ingressantes, </w:t>
      </w:r>
      <w:r>
        <w:br/>
        <w:t xml:space="preserve">lembrando que estes alunos são minoria das </w:t>
      </w:r>
      <w:proofErr w:type="gramStart"/>
      <w:r>
        <w:t>amostras  relacionadas</w:t>
      </w:r>
      <w:proofErr w:type="gramEnd"/>
      <w:r>
        <w:t xml:space="preserve">.  </w:t>
      </w:r>
      <w:r>
        <w:br/>
        <w:t xml:space="preserve">Os resultados permitem afirmar, que existe uma rela ção direta entre a </w:t>
      </w:r>
      <w:r>
        <w:br/>
        <w:t xml:space="preserve">evolução no curso e a percepção ambiental do aluno.  Isso é percebido claramente </w:t>
      </w:r>
      <w:r>
        <w:br/>
        <w:t xml:space="preserve">com as perguntas envolvendo temáticas específicas. Os acertos predominaram </w:t>
      </w:r>
      <w:r>
        <w:br/>
        <w:t xml:space="preserve">praticamente entre alunos concluintes, sendo </w:t>
      </w:r>
      <w:proofErr w:type="gramStart"/>
      <w:r>
        <w:t>assim,  o</w:t>
      </w:r>
      <w:proofErr w:type="gramEnd"/>
      <w:r>
        <w:t xml:space="preserve"> curso esta servindo de </w:t>
      </w:r>
      <w:r>
        <w:br/>
        <w:t xml:space="preserve">embasamento teórico e proporcionando um acréscimo n os conhecimentos dos </w:t>
      </w:r>
      <w:r>
        <w:br/>
        <w:t xml:space="preserve">estudantes, neste caso específico, </w:t>
      </w:r>
      <w:proofErr w:type="gramStart"/>
      <w:r>
        <w:t>a</w:t>
      </w:r>
      <w:proofErr w:type="gramEnd"/>
      <w:r>
        <w:t xml:space="preserve"> educação forma l, portanto, trouxe importante </w:t>
      </w:r>
      <w:r>
        <w:br/>
        <w:t xml:space="preserve">contribuição para a percepção ambiental dos alunos.  </w:t>
      </w:r>
      <w:r>
        <w:br/>
        <w:t xml:space="preserve">O local de origem e/ou criação dos estudantes, foi um parâmetro que </w:t>
      </w:r>
      <w:r>
        <w:br/>
        <w:t xml:space="preserve">acreditava ser de pouca importância neste estudo, p ois como mais da metade da </w:t>
      </w:r>
      <w:r>
        <w:br/>
        <w:t xml:space="preserve">amostra é oriunda da região metropolitana, as corre lações entre as perguntas dos </w:t>
      </w:r>
    </w:p>
    <w:p w14:paraId="0B8417BB" w14:textId="77777777" w:rsidR="0042717F" w:rsidRDefault="00577038">
      <w:r>
        <w:t xml:space="preserve">58 </w:t>
      </w:r>
      <w:r>
        <w:br/>
        <w:t xml:space="preserve"> </w:t>
      </w:r>
      <w:r>
        <w:br/>
        <w:t xml:space="preserve"> </w:t>
      </w:r>
      <w:r>
        <w:br/>
        <w:t xml:space="preserve"> estudantes deveria ser muito altas, o que de fato f oram. O que chamou muito a </w:t>
      </w:r>
      <w:r>
        <w:br/>
        <w:t xml:space="preserve">atenção neste estudo, foi que as correlações das re spostas dos alunos que já eram </w:t>
      </w:r>
      <w:r>
        <w:br/>
        <w:t xml:space="preserve">residentes do Litoral Norte, mesmo eles sendo ingre ssantes ou concluintes, </w:t>
      </w:r>
      <w:r>
        <w:br/>
        <w:t xml:space="preserve">predominaram uma semelhança com o pensamento dos al unos concluintes, isto é, </w:t>
      </w:r>
      <w:r>
        <w:br/>
        <w:t xml:space="preserve">pensamentos semelhantes a alunos que possuem uma ca rga de conhecimento </w:t>
      </w:r>
      <w:r>
        <w:br/>
        <w:t xml:space="preserve">adquirida ao longo do curso, sendo assim, alunos do  curso (independente de ser </w:t>
      </w:r>
      <w:r>
        <w:br/>
        <w:t xml:space="preserve">ingressante ou concluinte) que tem a origem e/ou cr iação no litoral, possuem um </w:t>
      </w:r>
      <w:r>
        <w:br/>
        <w:t xml:space="preserve">maior nível de conhecimento ambiental, segundo este  estudo.  </w:t>
      </w:r>
      <w:r>
        <w:br/>
        <w:t xml:space="preserve">Algumas lacunas descobertas com este estudo ainda d evem ser analisadas </w:t>
      </w:r>
      <w:r>
        <w:br/>
        <w:t xml:space="preserve">posteriormente, com mais calma, e melhor focadas, c omo por exemplo, porque os </w:t>
      </w:r>
      <w:r>
        <w:br/>
        <w:t xml:space="preserve">estudantes de outras localidades usufruem do curso de Ciências Biológicas nesta </w:t>
      </w:r>
      <w:r>
        <w:br/>
        <w:t xml:space="preserve">região? Porque existe uma falta de interesse (ao lo ngo dos 5 anos de existência do </w:t>
      </w:r>
      <w:r>
        <w:br/>
        <w:t xml:space="preserve">curso) por parte dos moradores desta região?  Será que a forma de divulgação deste </w:t>
      </w:r>
      <w:r>
        <w:br/>
        <w:t xml:space="preserve">Processo Seletivo Específico (PSE) está sendo adequ ada? A falta de assistência </w:t>
      </w:r>
      <w:r>
        <w:br/>
        <w:t xml:space="preserve">estudantil aos alunos que vem de outras cidades e e stados para residirem em Imbé </w:t>
      </w:r>
      <w:r>
        <w:br/>
        <w:t xml:space="preserve">e Tramandaí poderia ser o causador destas desistênc ias ao longo do curso? </w:t>
      </w:r>
      <w:r>
        <w:br/>
        <w:t xml:space="preserve">Praticamente todos os alunos que se formaram não es tão atuando no local </w:t>
      </w:r>
      <w:r>
        <w:br/>
        <w:t xml:space="preserve">onde concluíram seus estudos, pois para dar continu idade em suas carreiras </w:t>
      </w:r>
      <w:r>
        <w:br/>
      </w:r>
      <w:r>
        <w:lastRenderedPageBreak/>
        <w:t xml:space="preserve">acadêmicas, isso seria impossível de se fazer aqui.  Como o principal objetivo do </w:t>
      </w:r>
      <w:r>
        <w:br/>
        <w:t xml:space="preserve">curso nesta parceria entre as duas universidades, e stadual e federal, é suprir </w:t>
      </w:r>
      <w:r>
        <w:br/>
        <w:t xml:space="preserve">lacunas existentes nesta região, era de se esperar formar profissionais que </w:t>
      </w:r>
      <w:r>
        <w:br/>
        <w:t xml:space="preserve">pudessem atuar neste local, ou melhor, um dos objet ivos do curso, era promover aos </w:t>
      </w:r>
      <w:r>
        <w:br/>
        <w:t xml:space="preserve">moradores desta região, uma educação gratuita e de qualidade, o que não vem </w:t>
      </w:r>
      <w:r>
        <w:br/>
        <w:t xml:space="preserve">ocorrendo até o momento, pois apenas 15% dos entrev istados são moradores do </w:t>
      </w:r>
      <w:r>
        <w:br/>
        <w:t xml:space="preserve">Litoral Norte do Rio Grande do Sul. </w:t>
      </w:r>
      <w:r>
        <w:br/>
        <w:t xml:space="preserve">Por fim, o estudo a respeito da percepção </w:t>
      </w:r>
      <w:proofErr w:type="gramStart"/>
      <w:r>
        <w:t>ambiental  realizado</w:t>
      </w:r>
      <w:proofErr w:type="gramEnd"/>
      <w:r>
        <w:t xml:space="preserve"> com os </w:t>
      </w:r>
      <w:r>
        <w:br/>
        <w:t xml:space="preserve">estudantes de ciências biológicas, atingiu plenamen te as expectativas sobre alguns </w:t>
      </w:r>
      <w:r>
        <w:br/>
        <w:t xml:space="preserve">questionamentos a respeito da relação entre os sere s humanos e o ambiente, todos </w:t>
      </w:r>
      <w:r>
        <w:br/>
        <w:t xml:space="preserve">os alunos mostraram-se muito preocupados com os pro blemas ambientais, mas </w:t>
      </w:r>
      <w:r>
        <w:br/>
        <w:t xml:space="preserve">poucos estão envolvidos, de fato, com ações concret as ligadas às questões </w:t>
      </w:r>
      <w:r>
        <w:br/>
        <w:t xml:space="preserve">ambientais.  </w:t>
      </w:r>
      <w:r>
        <w:br/>
        <w:t xml:space="preserve">Este estudo possibilitará propor melhorias no </w:t>
      </w:r>
      <w:proofErr w:type="gramStart"/>
      <w:r>
        <w:t>curso ,</w:t>
      </w:r>
      <w:proofErr w:type="gramEnd"/>
      <w:r>
        <w:t xml:space="preserve"> a fim de inserir a temática </w:t>
      </w:r>
      <w:r>
        <w:br/>
        <w:t xml:space="preserve">ambiental nas diferentes áreas do conhecimento, poi s se trata de um tema </w:t>
      </w:r>
    </w:p>
    <w:p w14:paraId="658F220B" w14:textId="77777777" w:rsidR="0042717F" w:rsidRDefault="00577038">
      <w:r>
        <w:t xml:space="preserve">59 </w:t>
      </w:r>
      <w:r>
        <w:br/>
        <w:t xml:space="preserve"> </w:t>
      </w:r>
      <w:r>
        <w:br/>
        <w:t xml:space="preserve"> </w:t>
      </w:r>
      <w:r>
        <w:br/>
        <w:t xml:space="preserve"> multidisciplinar, proporcionando assim, mais entend imento e envolvimento dos </w:t>
      </w:r>
      <w:r>
        <w:br/>
        <w:t xml:space="preserve">estudantes nas questões ambientais, desta forma, co ntribuindo no amadurecimento </w:t>
      </w:r>
      <w:r>
        <w:br/>
        <w:t xml:space="preserve">do nosso curso.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 xml:space="preserve"> </w:t>
      </w:r>
    </w:p>
    <w:p w14:paraId="3F19FA48" w14:textId="3F7C0223" w:rsidR="0042717F" w:rsidRDefault="00577038">
      <w:r>
        <w:t xml:space="preserve">60 </w:t>
      </w:r>
      <w:r>
        <w:br/>
        <w:t xml:space="preserve"> </w:t>
      </w:r>
      <w:r>
        <w:br/>
        <w:t xml:space="preserve"> </w:t>
      </w:r>
      <w:r>
        <w:br/>
        <w:t xml:space="preserve"> REFERÊNCIAS </w:t>
      </w:r>
      <w:r>
        <w:br/>
        <w:t xml:space="preserve"> </w:t>
      </w:r>
      <w:r>
        <w:br/>
        <w:t xml:space="preserve">BRASIL. Código civil, constituição federal e legislação com plementar. 17. ed. </w:t>
      </w:r>
      <w:r>
        <w:br/>
        <w:t xml:space="preserve">São Paulo: Saraiva, 2011. </w:t>
      </w:r>
      <w:r>
        <w:br/>
        <w:t xml:space="preserve"> </w:t>
      </w:r>
      <w:r>
        <w:br/>
        <w:t xml:space="preserve"> </w:t>
      </w:r>
      <w:r>
        <w:br/>
        <w:t xml:space="preserve">BRASIL. Ministério da Educação. Sistema de Regulação do Ensino Superior.   </w:t>
      </w:r>
      <w:r>
        <w:br/>
        <w:t xml:space="preserve">Disponível em:&lt;http://emec.mec.gov.br/emec/consulta cadastro/detalhamento </w:t>
      </w:r>
      <w:r>
        <w:br/>
        <w:t xml:space="preserve">/d96957f455f6405d14c6542552b0f6eb/NTgx/9f1aa921d96c a1df24a34474cc171f61/ </w:t>
      </w:r>
      <w:r>
        <w:br/>
        <w:t xml:space="preserve">OQ==&gt;.  Acesso em: 06 jun. 2011. </w:t>
      </w:r>
      <w:r>
        <w:br/>
        <w:t xml:space="preserve"> </w:t>
      </w:r>
      <w:r>
        <w:br/>
        <w:t xml:space="preserve"> </w:t>
      </w:r>
      <w:r>
        <w:br/>
        <w:t xml:space="preserve">CAMPELLO. F. D. A problemática da poluição por esgotos domésticos n o </w:t>
      </w:r>
      <w:r>
        <w:br/>
        <w:t xml:space="preserve">sistema estuarino-lagunar Tramandaí-Armazém (RS, Br asil): Física e Química da </w:t>
      </w:r>
      <w:r>
        <w:br/>
        <w:t xml:space="preserve">água e a resposta dos macroinvertebrados </w:t>
      </w:r>
      <w:proofErr w:type="gramStart"/>
      <w:r>
        <w:t>bentônicos .</w:t>
      </w:r>
      <w:proofErr w:type="gramEnd"/>
      <w:r>
        <w:t xml:space="preserve"> Dissertação (Mestrado em </w:t>
      </w:r>
      <w:r>
        <w:br/>
        <w:t xml:space="preserve">Ecologia) – Universidade Federal do Rio Grande do S ul. Porto Alegre, 2006. </w:t>
      </w:r>
      <w:r>
        <w:br/>
        <w:t xml:space="preserve"> </w:t>
      </w:r>
      <w:r>
        <w:br/>
        <w:t xml:space="preserve"> </w:t>
      </w:r>
      <w:r>
        <w:br/>
        <w:t xml:space="preserve">COMITÊ DE GERENCIAMENTO DA BACIA HIDROGRÁFICA DO RI O TRAMANDAÍ </w:t>
      </w:r>
      <w:r>
        <w:br/>
        <w:t xml:space="preserve">(Osório) (Org.). Plano da Bacia Hidrográfica do Rio Tramadaí.  Disponível em: </w:t>
      </w:r>
      <w:r>
        <w:br/>
        <w:t xml:space="preserve">&lt;http://www.mp.rs.gov.br/areas/paibh/arquivos/plano _bacia_hidrografica_rio_ </w:t>
      </w:r>
      <w:r>
        <w:br/>
        <w:t xml:space="preserve">tramandaí.pdf&gt;. Acesso em: 20 jun. 2011. </w:t>
      </w:r>
      <w:r>
        <w:br/>
        <w:t xml:space="preserve"> </w:t>
      </w:r>
      <w:r>
        <w:br/>
        <w:t xml:space="preserve"> </w:t>
      </w:r>
      <w:r>
        <w:br/>
        <w:t xml:space="preserve">CONAMA – Conselho Nacional do Meio Ambiente. Sistem a Nacional do Meio </w:t>
      </w:r>
      <w:r>
        <w:br/>
        <w:t xml:space="preserve">Ambiente (SISNAMA). Resolução nº 237, de 19 de deze mbro de 1997. Dispõe </w:t>
      </w:r>
      <w:r>
        <w:br/>
        <w:t xml:space="preserve">sobre os procedimentos e critérios utilizados para o licenciamento </w:t>
      </w:r>
      <w:r>
        <w:br/>
        <w:t xml:space="preserve">ambiental. Disponível em: &lt;http://www.mma.gov.br/port/conama/l egiabre.cfm? </w:t>
      </w:r>
      <w:r>
        <w:br/>
        <w:t xml:space="preserve">codlegi=237&gt;. Acesso em: 10 jun. 2011. </w:t>
      </w:r>
      <w:r>
        <w:br/>
        <w:t xml:space="preserve"> </w:t>
      </w:r>
      <w:r>
        <w:br/>
        <w:t xml:space="preserve"> </w:t>
      </w:r>
      <w:r>
        <w:br/>
        <w:t xml:space="preserve">DEL RIO, V. “Cidade da Mente, Cidade Real. Percepçã o Ambiental e Revitalização </w:t>
      </w:r>
      <w:r>
        <w:br/>
        <w:t xml:space="preserve">na Área Portuária do Rio de Janeiro”. </w:t>
      </w:r>
      <w:proofErr w:type="gramStart"/>
      <w:r>
        <w:t>In :</w:t>
      </w:r>
      <w:proofErr w:type="gramEnd"/>
      <w:r>
        <w:t xml:space="preserve"> DEL RIO, V.; OLIVEIRA, L. Percepção </w:t>
      </w:r>
      <w:r>
        <w:br/>
      </w:r>
      <w:proofErr w:type="gramStart"/>
      <w:r>
        <w:t>ambiental :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experiência brasileira. São Carlos: UFSCAR, 199 6. </w:t>
      </w:r>
      <w:r>
        <w:br/>
        <w:t xml:space="preserve"> </w:t>
      </w:r>
    </w:p>
    <w:p w14:paraId="62A3606A" w14:textId="77777777" w:rsidR="0042717F" w:rsidRDefault="00577038">
      <w:r>
        <w:t xml:space="preserve">61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 xml:space="preserve"> FERNANDES R. S. et al. Estado da arte da percepção ambiental no </w:t>
      </w:r>
      <w:proofErr w:type="gramStart"/>
      <w:r>
        <w:t>Brasil .</w:t>
      </w:r>
      <w:proofErr w:type="gramEnd"/>
      <w:r>
        <w:t xml:space="preserve"> </w:t>
      </w:r>
      <w:r>
        <w:br/>
        <w:t xml:space="preserve">Faculdade Brasileira - UNIVIX. Núcleo de Estudos </w:t>
      </w:r>
      <w:proofErr w:type="gramStart"/>
      <w:r>
        <w:t>em  Percepção</w:t>
      </w:r>
      <w:proofErr w:type="gramEnd"/>
      <w:r>
        <w:t xml:space="preserve"> Ambiental - NEPA. </w:t>
      </w:r>
      <w:r>
        <w:br/>
      </w:r>
      <w:proofErr w:type="gramStart"/>
      <w:r>
        <w:t>Jan,</w:t>
      </w:r>
      <w:proofErr w:type="gramEnd"/>
      <w:r>
        <w:t xml:space="preserve"> 2005. </w:t>
      </w:r>
      <w:r>
        <w:br/>
        <w:t xml:space="preserve"> </w:t>
      </w:r>
      <w:r>
        <w:br/>
        <w:t xml:space="preserve"> </w:t>
      </w:r>
      <w:r>
        <w:br/>
        <w:t xml:space="preserve">FERNANDES, R. S.; SOUSA, V. J.; LARANJA, A. C. Perc epção ambiental como </w:t>
      </w:r>
      <w:r>
        <w:br/>
        <w:t xml:space="preserve">instrumento de aprimoramento pedagógico para o ensi </w:t>
      </w:r>
      <w:proofErr w:type="gramStart"/>
      <w:r>
        <w:t>no</w:t>
      </w:r>
      <w:proofErr w:type="gramEnd"/>
      <w:r>
        <w:t xml:space="preserve"> de meio ambiente em </w:t>
      </w:r>
      <w:r>
        <w:br/>
        <w:t xml:space="preserve">instituições de ensino. Revista Linha </w:t>
      </w:r>
      <w:proofErr w:type="gramStart"/>
      <w:r>
        <w:t>Direta ,</w:t>
      </w:r>
      <w:proofErr w:type="gramEnd"/>
      <w:r>
        <w:t xml:space="preserve"> ano 7, n. 71, fev. 2004. </w:t>
      </w:r>
      <w:r>
        <w:br/>
        <w:t xml:space="preserve"> </w:t>
      </w:r>
      <w:r>
        <w:br/>
        <w:t xml:space="preserve"> </w:t>
      </w:r>
      <w:r>
        <w:br/>
        <w:t xml:space="preserve">FIGUEIREDO, J. Câmara Dos Deputados. Instituição da Semana Nacional do </w:t>
      </w:r>
      <w:r>
        <w:br/>
        <w:t xml:space="preserve">Meio Ambiente em todo Território Nacional. Disponível em: &lt;http://www2. </w:t>
      </w:r>
      <w:r>
        <w:br/>
        <w:t>camara.gov.br/legin/fed/decret/1980-1987/decreto-86 028-27-maio-1981-435339-</w:t>
      </w:r>
      <w:r>
        <w:br/>
        <w:t xml:space="preserve">publicacaooriginal-1-pe.html&gt;. Acesso em: 06 jun. 2 011. </w:t>
      </w:r>
      <w:r>
        <w:br/>
        <w:t xml:space="preserve"> </w:t>
      </w:r>
      <w:r>
        <w:br/>
        <w:t xml:space="preserve"> </w:t>
      </w:r>
      <w:r>
        <w:br/>
        <w:t xml:space="preserve">GWERCMAN, S. Para que servem as ONGs? </w:t>
      </w:r>
      <w:proofErr w:type="gramStart"/>
      <w:r>
        <w:t>Superinteressante ,</w:t>
      </w:r>
      <w:proofErr w:type="gramEnd"/>
      <w:r>
        <w:t xml:space="preserve"> n. 199, abril de </w:t>
      </w:r>
      <w:r>
        <w:br/>
        <w:t xml:space="preserve">2004. Disponível em: &lt;http://super.abril.com.br/cot idiano/servem-ongs-444432. </w:t>
      </w:r>
      <w:r>
        <w:br/>
        <w:t xml:space="preserve">shtml&gt;. Acesso em: 10 jun. 2010. </w:t>
      </w:r>
      <w:r>
        <w:br/>
        <w:t xml:space="preserve"> </w:t>
      </w:r>
      <w:r>
        <w:br/>
        <w:t xml:space="preserve"> </w:t>
      </w:r>
      <w:r>
        <w:br/>
        <w:t xml:space="preserve">LEMES, R.; RITTER, C. D.; de MORAIS, A. B. B. Percepção de estudantes do </w:t>
      </w:r>
      <w:r>
        <w:br/>
        <w:t xml:space="preserve">ensino fundamental e médio sobre bioética e conserv ação </w:t>
      </w:r>
      <w:proofErr w:type="gramStart"/>
      <w:r>
        <w:t>ambiental .</w:t>
      </w:r>
      <w:proofErr w:type="gramEnd"/>
      <w:r>
        <w:t xml:space="preserve"> </w:t>
      </w:r>
      <w:proofErr w:type="gramStart"/>
      <w:r>
        <w:t>In :</w:t>
      </w:r>
      <w:proofErr w:type="gramEnd"/>
      <w:r>
        <w:t xml:space="preserve"> VIII </w:t>
      </w:r>
      <w:r>
        <w:br/>
        <w:t xml:space="preserve">CONGRESSO DE ECOLOGIA DO BRASIL, Caxambu, 23 a </w:t>
      </w:r>
      <w:proofErr w:type="gramStart"/>
      <w:r>
        <w:t>28 d</w:t>
      </w:r>
      <w:proofErr w:type="gramEnd"/>
      <w:r>
        <w:t xml:space="preserve"> e setembro de </w:t>
      </w:r>
      <w:r>
        <w:br/>
        <w:t xml:space="preserve">2007. Disponível em: &lt; http://www.seb-ecologia.org. br/viiiceb/pdf/144.pdf&gt;. Acesso </w:t>
      </w:r>
      <w:r>
        <w:br/>
        <w:t xml:space="preserve">em: 5 jun. 2010. </w:t>
      </w:r>
      <w:r>
        <w:br/>
        <w:t xml:space="preserve"> </w:t>
      </w:r>
      <w:r>
        <w:br/>
        <w:t xml:space="preserve"> </w:t>
      </w:r>
      <w:r>
        <w:br/>
        <w:t xml:space="preserve">MAGNUSSON, W. E. Estatística sem matemática: a ligação entre as ques tões e </w:t>
      </w:r>
      <w:r>
        <w:br/>
        <w:t xml:space="preserve">as </w:t>
      </w:r>
      <w:proofErr w:type="gramStart"/>
      <w:r>
        <w:t>análises .</w:t>
      </w:r>
      <w:proofErr w:type="gramEnd"/>
      <w:r>
        <w:t xml:space="preserve"> Londrina: Planta, 2003. </w:t>
      </w:r>
      <w:r>
        <w:br/>
        <w:t xml:space="preserve"> </w:t>
      </w:r>
      <w:r>
        <w:br/>
        <w:t xml:space="preserve"> </w:t>
      </w:r>
      <w:r>
        <w:br/>
        <w:t xml:space="preserve">MARCZWSKI, M. Avaliação da percepção ambiental em uma população d e </w:t>
      </w:r>
      <w:r>
        <w:br/>
        <w:t xml:space="preserve">estudantes do ensino fundamental de uma escola muni cipal rural: Um estudo </w:t>
      </w:r>
      <w:r>
        <w:br/>
        <w:t xml:space="preserve">de caso. Dissertação (Mestrado em Ecologia) – Unive rsidade Federal do Rio Grande </w:t>
      </w:r>
      <w:r>
        <w:br/>
        <w:t xml:space="preserve">do Sul. Porto Alegre, 2006. </w:t>
      </w:r>
      <w:r>
        <w:br/>
        <w:t xml:space="preserve"> </w:t>
      </w:r>
      <w:r>
        <w:br/>
        <w:t xml:space="preserve"> </w:t>
      </w:r>
      <w:r>
        <w:br/>
        <w:t xml:space="preserve">MARTINS, E. Instituto Brasileiro do Meio Ambiente </w:t>
      </w:r>
      <w:proofErr w:type="gramStart"/>
      <w:r>
        <w:t>e  dos</w:t>
      </w:r>
      <w:proofErr w:type="gramEnd"/>
      <w:r>
        <w:t xml:space="preserve"> Recursos Naturais </w:t>
      </w:r>
      <w:r>
        <w:br/>
        <w:t xml:space="preserve">Renováveis - IBAMA. Lei de Crimes Ambientais. Disponível em: </w:t>
      </w:r>
      <w:r>
        <w:br/>
        <w:t xml:space="preserve">&lt;http://www.ibama.gov.br/leiambiental/home.htm&gt;. Ac esso em: 06 jun. 2011.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 xml:space="preserve">MERIGUETI, B. A. Avaliação da percepção ambiental de funcionários da  </w:t>
      </w:r>
      <w:r>
        <w:br/>
        <w:t xml:space="preserve">empresa Marmocil Ltda.  Núcleo de Estudos em Percepção Ambiental – NEPA, </w:t>
      </w:r>
      <w:r>
        <w:br/>
        <w:t xml:space="preserve">2005. </w:t>
      </w:r>
      <w:r>
        <w:br/>
        <w:t xml:space="preserve"> </w:t>
      </w:r>
      <w:r>
        <w:br/>
        <w:t xml:space="preserve"> </w:t>
      </w:r>
      <w:r>
        <w:br/>
        <w:t xml:space="preserve">OLIVEIRA, D. E. S. de. Diagnóstico sócio-econômico da população diretament e </w:t>
      </w:r>
      <w:r>
        <w:br/>
        <w:t xml:space="preserve">vinculada a áreas da </w:t>
      </w:r>
      <w:proofErr w:type="gramStart"/>
      <w:r>
        <w:t>ACESITA .</w:t>
      </w:r>
      <w:proofErr w:type="gramEnd"/>
      <w:r>
        <w:t xml:space="preserve"> Timóteo: Vasques, 2005. </w:t>
      </w:r>
    </w:p>
    <w:p w14:paraId="30B6AE8E" w14:textId="77777777" w:rsidR="0042717F" w:rsidRDefault="00577038">
      <w:r>
        <w:t xml:space="preserve">62 </w:t>
      </w:r>
      <w:r>
        <w:br/>
        <w:t xml:space="preserve"> </w:t>
      </w:r>
      <w:r>
        <w:br/>
        <w:t xml:space="preserve"> </w:t>
      </w:r>
      <w:r>
        <w:br/>
        <w:t xml:space="preserve"> PALMA, I. R.  Análise da percepção ambiental como instrumento ao  </w:t>
      </w:r>
      <w:r>
        <w:br/>
        <w:t xml:space="preserve">planejamento da educação ambiental.  Dissertação (Mestrado em Engenharia de </w:t>
      </w:r>
      <w:r>
        <w:br/>
        <w:t xml:space="preserve">Minas, Metalúrgica e de Materiais) – Universidade F ederal do Rio Grande do Sul. </w:t>
      </w:r>
      <w:r>
        <w:br/>
        <w:t xml:space="preserve">Porto Alegre, 2005. </w:t>
      </w:r>
      <w:r>
        <w:br/>
        <w:t xml:space="preserve"> </w:t>
      </w:r>
      <w:r>
        <w:br/>
        <w:t xml:space="preserve"> </w:t>
      </w:r>
      <w:r>
        <w:br/>
        <w:t xml:space="preserve">PORTO ALEGRE. Prefeitura Municipal. Caminhos do lixo da origem </w:t>
      </w:r>
      <w:proofErr w:type="gramStart"/>
      <w:r>
        <w:t>ao  destino</w:t>
      </w:r>
      <w:proofErr w:type="gramEnd"/>
      <w:r>
        <w:t xml:space="preserve"> </w:t>
      </w:r>
      <w:r>
        <w:br/>
        <w:t xml:space="preserve">final:  experiência popular de gerenciamento integrado em Porto Alegre/RS. Porto </w:t>
      </w:r>
      <w:r>
        <w:br/>
        <w:t xml:space="preserve">Alegre: PMPA, 1993. </w:t>
      </w:r>
      <w:r>
        <w:br/>
        <w:t xml:space="preserve"> </w:t>
      </w:r>
      <w:r>
        <w:br/>
        <w:t xml:space="preserve"> </w:t>
      </w:r>
      <w:r>
        <w:br/>
        <w:t>SANTOS, C. Estatística descritiva:  Manual de Auto-</w:t>
      </w:r>
      <w:proofErr w:type="gramStart"/>
      <w:r>
        <w:t>aprendizagem ,</w:t>
      </w:r>
      <w:proofErr w:type="gramEnd"/>
      <w:r>
        <w:t xml:space="preserve"> Lisboa: Sílabo, </w:t>
      </w:r>
      <w:r>
        <w:br/>
        <w:t xml:space="preserve">2007. </w:t>
      </w:r>
      <w:r>
        <w:br/>
        <w:t xml:space="preserve"> </w:t>
      </w:r>
      <w:r>
        <w:br/>
        <w:t xml:space="preserve"> </w:t>
      </w:r>
      <w:r>
        <w:br/>
        <w:t xml:space="preserve">SOARES, S. M. V. A percepção ambiental da população noronhense em re lação </w:t>
      </w:r>
      <w:r>
        <w:br/>
        <w:t xml:space="preserve">à área de preservação </w:t>
      </w:r>
      <w:proofErr w:type="gramStart"/>
      <w:r>
        <w:t>ambiental .</w:t>
      </w:r>
      <w:proofErr w:type="gramEnd"/>
      <w:r>
        <w:t xml:space="preserve"> Monografia (Especialização em Gestão e </w:t>
      </w:r>
      <w:r>
        <w:br/>
        <w:t xml:space="preserve">Política Ambiental) – Universidade Federal Rural </w:t>
      </w:r>
      <w:proofErr w:type="gramStart"/>
      <w:r>
        <w:t>de  Pernambuco</w:t>
      </w:r>
      <w:proofErr w:type="gramEnd"/>
      <w:r>
        <w:t xml:space="preserve">, 2005. </w:t>
      </w:r>
      <w:r>
        <w:br/>
        <w:t xml:space="preserve"> </w:t>
      </w:r>
      <w:r>
        <w:br/>
        <w:t xml:space="preserve"> </w:t>
      </w:r>
      <w:r>
        <w:br/>
        <w:t xml:space="preserve">SOUZA, L. F. de. Parecer: documento DAT-MA N° 0028/ 2008. / Ministério Público </w:t>
      </w:r>
      <w:r>
        <w:br/>
        <w:t xml:space="preserve">do Rio Grande do Sul. Divisão de Assessoramento Téc nico. Unidade de </w:t>
      </w:r>
      <w:r>
        <w:br/>
        <w:t xml:space="preserve">Assessoramento Ambiental. Geoprocessamento. Bacias Hidrográficas. 2008. 14 p. </w:t>
      </w:r>
      <w:r>
        <w:br/>
        <w:t xml:space="preserve">Disponível em: &lt;http://www.mp.rs.gov.br/areas/paibh /arquivos/diagnostico_bh_rio_ </w:t>
      </w:r>
      <w:r>
        <w:br/>
        <w:t xml:space="preserve">tramandai.doc&gt; Acesso em: 10 jun. 2011.  </w:t>
      </w:r>
      <w:r>
        <w:br/>
        <w:t xml:space="preserve"> </w:t>
      </w:r>
      <w:r>
        <w:br/>
        <w:t xml:space="preserve"> </w:t>
      </w:r>
      <w:r>
        <w:br/>
        <w:t xml:space="preserve">UNIVERSIDADE FEDERAL DO RIO GRANDE DO SUL. Centro d e Estudos </w:t>
      </w:r>
      <w:r>
        <w:br/>
        <w:t xml:space="preserve">Costeiros, Limnológicos e Marinhos. 30 anos. Porto Alegre: UFRGS, 2008. </w:t>
      </w:r>
      <w:r>
        <w:br/>
        <w:t xml:space="preserve"> </w:t>
      </w:r>
      <w:r>
        <w:br/>
        <w:t xml:space="preserve"> </w:t>
      </w:r>
      <w:r>
        <w:br/>
        <w:t xml:space="preserve">UFRGS. Centro de Estudos Costeiros, Limnológicos e Marinhos. Curso de Biologia </w:t>
      </w:r>
      <w:r>
        <w:br/>
      </w:r>
      <w:r>
        <w:lastRenderedPageBreak/>
        <w:t xml:space="preserve">Marinha. Disponível em: &lt;http://www.ufrgs.br/ceclimar/biomai nternet.htm&gt;. </w:t>
      </w:r>
      <w:r>
        <w:br/>
        <w:t xml:space="preserve">Acesso em: 06 jun. 2011. </w:t>
      </w:r>
      <w:r>
        <w:br/>
        <w:t xml:space="preserve"> </w:t>
      </w:r>
      <w:r>
        <w:br/>
        <w:t xml:space="preserve"> </w:t>
      </w:r>
      <w:r>
        <w:br/>
        <w:t xml:space="preserve">VASCONCELLOS, H. S. R. A pesquisa-ação em projetos de Educação Ambiental. </w:t>
      </w:r>
      <w:r>
        <w:br/>
        <w:t>In</w:t>
      </w:r>
      <w:proofErr w:type="gramStart"/>
      <w:r>
        <w:t>:  PEDRINI</w:t>
      </w:r>
      <w:proofErr w:type="gramEnd"/>
      <w:r>
        <w:t xml:space="preserve">, A. G. (org). Educação Ambiental: reflexões e práticas </w:t>
      </w:r>
      <w:r>
        <w:br/>
        <w:t xml:space="preserve">contemporâneas. 5. ed. Petrópolis: Vozes, 1997. </w:t>
      </w:r>
      <w:r>
        <w:br/>
        <w:t xml:space="preserve"> </w:t>
      </w:r>
      <w:r>
        <w:br/>
        <w:t xml:space="preserve"> </w:t>
      </w:r>
      <w:r>
        <w:br/>
        <w:t xml:space="preserve">VERGARA, S. C. Projetos e relatórios de pesquisa em administração.  11. ed. </w:t>
      </w:r>
      <w:r>
        <w:br/>
        <w:t xml:space="preserve">São Paulo: Atlas, 2009.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</w:p>
    <w:p w14:paraId="6B535493" w14:textId="77777777" w:rsidR="0042717F" w:rsidRDefault="00577038">
      <w:r>
        <w:t xml:space="preserve">63 </w:t>
      </w:r>
      <w:r>
        <w:br/>
        <w:t xml:space="preserve"> </w:t>
      </w:r>
      <w:r>
        <w:br/>
        <w:t xml:space="preserve"> </w:t>
      </w:r>
      <w:r>
        <w:br/>
        <w:t xml:space="preserve"> ANEXO </w:t>
      </w:r>
      <w:r>
        <w:br/>
        <w:t xml:space="preserve">    </w:t>
      </w:r>
      <w:r>
        <w:br/>
        <w:t xml:space="preserve">QUESTIONÁRIO SÓCIO-AMBIENTAL </w:t>
      </w:r>
      <w:r>
        <w:br/>
        <w:t xml:space="preserve">Perfil Básico do Entrevistado </w:t>
      </w:r>
      <w:r>
        <w:br/>
        <w:t xml:space="preserve">1-Nome Completo:  2-Sexo:  M              F 3-Idade: </w:t>
      </w:r>
      <w:r>
        <w:br/>
        <w:t xml:space="preserve">4-Estado Civil: SOLTEIRO                CASADO                OUTROS:            ________________ </w:t>
      </w:r>
      <w:r>
        <w:br/>
        <w:t xml:space="preserve">5- Município onde Reside: 6- Tempo de residência no município: </w:t>
      </w:r>
      <w:r>
        <w:br/>
        <w:t xml:space="preserve">7-Local de residência antes de ingressar no curso: </w:t>
      </w:r>
      <w:r>
        <w:br/>
        <w:t xml:space="preserve">8-Ênfase de escolha no curso? </w:t>
      </w:r>
      <w:r>
        <w:br/>
        <w:t xml:space="preserve">9-Você tem filhos?  SIM                NÃO 10-Se sim, quantos? </w:t>
      </w:r>
      <w:r>
        <w:br/>
        <w:t xml:space="preserve">11-Estão estudando?  SIM             NÃO </w:t>
      </w:r>
      <w:r>
        <w:br/>
        <w:t xml:space="preserve">12-Você possui emprego?   SIM             NÃO                 </w:t>
      </w:r>
      <w:r>
        <w:br/>
        <w:t xml:space="preserve">13-Nível de renda Familiar:   MENOS DE 3 SALÁRIOS M ÍNIMOS             ENTRE 3 E 5              ENTRE </w:t>
      </w:r>
      <w:proofErr w:type="gramStart"/>
      <w:r>
        <w:t>5  E</w:t>
      </w:r>
      <w:proofErr w:type="gramEnd"/>
      <w:r>
        <w:t xml:space="preserve"> 10               MAIS DE 10 </w:t>
      </w:r>
      <w:r>
        <w:br/>
        <w:t xml:space="preserve">            </w:t>
      </w:r>
      <w:r>
        <w:br/>
        <w:t xml:space="preserve">Perfil de Cidadania Ambiental dos Entrevistados </w:t>
      </w:r>
      <w:r>
        <w:br/>
        <w:t xml:space="preserve"> </w:t>
      </w:r>
      <w:r>
        <w:br/>
        <w:t xml:space="preserve">14 -Quando você começou </w:t>
      </w:r>
      <w:proofErr w:type="gramStart"/>
      <w:r>
        <w:t>a</w:t>
      </w:r>
      <w:proofErr w:type="gramEnd"/>
      <w:r>
        <w:t xml:space="preserve"> estudar, em sala da aula, </w:t>
      </w:r>
      <w:proofErr w:type="gramStart"/>
      <w:r>
        <w:t>era  comum</w:t>
      </w:r>
      <w:proofErr w:type="gramEnd"/>
      <w:r>
        <w:t xml:space="preserve"> serem tratados assuntos ligados à temática a mbiental?  </w:t>
      </w:r>
      <w:r>
        <w:br/>
        <w:t xml:space="preserve">FREQUENTEMENTE                   EVENTUALMENTE                   RARAMENTE                       NUNCA  </w:t>
      </w:r>
      <w:r>
        <w:br/>
        <w:t xml:space="preserve">15 -Você já fez cu rso ou participou de algum evento voltado especific amente para as questões do meio ambiente?  </w:t>
      </w:r>
      <w:r>
        <w:br/>
        <w:t xml:space="preserve">SIM             NÃO </w:t>
      </w:r>
      <w:r>
        <w:br/>
        <w:t>16 -No que se refere a sua formação profissional (</w:t>
      </w:r>
      <w:proofErr w:type="gramStart"/>
      <w:r>
        <w:t>atual  ou</w:t>
      </w:r>
      <w:proofErr w:type="gramEnd"/>
      <w:r>
        <w:t xml:space="preserve"> futura), você considera que:  </w:t>
      </w:r>
      <w:r>
        <w:br/>
        <w:t xml:space="preserve">INFORMAÇÕES SOBRE MEIO AMBIENTE SÃO IMPORTANTES </w:t>
      </w:r>
      <w:r>
        <w:br/>
      </w:r>
      <w:r>
        <w:lastRenderedPageBreak/>
        <w:t xml:space="preserve">INFORMAÇÕES QUE CONHEÇO SOBRE MEIO AMBIENTE SÃO SUF ICIENTES </w:t>
      </w:r>
      <w:r>
        <w:br/>
        <w:t xml:space="preserve">INFORMAÇÕES SOBRE MEIO AMBIENTE NÃO SÃO IMPORTANTES  </w:t>
      </w:r>
      <w:r>
        <w:br/>
        <w:t xml:space="preserve">17 -Qual o melhor momento para introduzir os </w:t>
      </w:r>
      <w:proofErr w:type="gramStart"/>
      <w:r>
        <w:t>estudantes  na</w:t>
      </w:r>
      <w:proofErr w:type="gramEnd"/>
      <w:r>
        <w:t xml:space="preserve"> temática ambiental?  </w:t>
      </w:r>
      <w:r>
        <w:br/>
        <w:t xml:space="preserve">ENSINO INFANTIL (PRÉ-ESCOLA) </w:t>
      </w:r>
      <w:r>
        <w:br/>
        <w:t xml:space="preserve">ENSINO FUNDAMENTAL (1ª Á 4ª SÉRIE) </w:t>
      </w:r>
      <w:r>
        <w:br/>
        <w:t xml:space="preserve">ENSINO FUNDAMENTAL (5ª Á 8ª SÉRIE) </w:t>
      </w:r>
      <w:r>
        <w:br/>
        <w:t xml:space="preserve">ENSINO MÉDIO </w:t>
      </w:r>
      <w:r>
        <w:br/>
        <w:t xml:space="preserve">ENSINO SUPERIOR </w:t>
      </w:r>
      <w:r>
        <w:br/>
        <w:t xml:space="preserve">DA EDUCAÇÃO INFANTIL ATÉ O ENSINO SUPERIOR </w:t>
      </w:r>
      <w:r>
        <w:br/>
        <w:t xml:space="preserve">18 -Nas instituições de ensino, como a temática ambient al deveria ser abordada?  </w:t>
      </w:r>
      <w:r>
        <w:br/>
        <w:t xml:space="preserve">NUMA DISCIPLINA ESPECIFICA PARA TRATAR DE MEIO AMBI ENTE </w:t>
      </w:r>
      <w:r>
        <w:br/>
        <w:t xml:space="preserve">DEVERIA ESTAR PRESENTE EM TODAS AS DISCIPLINAS </w:t>
      </w:r>
      <w:r>
        <w:br/>
        <w:t xml:space="preserve">O TEMA DEVERIA SER DESENVOLVIDO EM APENAS CURSOS ES PECÍFICOS </w:t>
      </w:r>
      <w:r>
        <w:br/>
        <w:t xml:space="preserve">19 -Em que mês se comemora a Semana Nacional do Meio Am biente?  </w:t>
      </w:r>
      <w:r>
        <w:br/>
        <w:t xml:space="preserve">20 -Você conhece alguma Organização Não Governamental </w:t>
      </w:r>
      <w:proofErr w:type="gramStart"/>
      <w:r>
        <w:t>( ONG</w:t>
      </w:r>
      <w:proofErr w:type="gramEnd"/>
      <w:r>
        <w:t xml:space="preserve">) que atua na área ambiental no município onde você reside?  </w:t>
      </w:r>
      <w:r>
        <w:br/>
        <w:t xml:space="preserve">SIM             NÃO </w:t>
      </w:r>
    </w:p>
    <w:p w14:paraId="76E0872E" w14:textId="77777777" w:rsidR="0042717F" w:rsidRDefault="00577038">
      <w:r>
        <w:t xml:space="preserve">64 </w:t>
      </w:r>
      <w:r>
        <w:br/>
        <w:t xml:space="preserve"> </w:t>
      </w:r>
      <w:r>
        <w:br/>
        <w:t xml:space="preserve"> </w:t>
      </w:r>
      <w:r>
        <w:br/>
        <w:t xml:space="preserve"> 21 -Você confia no trabalho feito pelas Organizações Nã o Governamentais (ONG’s) que se dedicam à área de m eio ambiente?  </w:t>
      </w:r>
      <w:r>
        <w:br/>
        <w:t xml:space="preserve">SIM             NÃO </w:t>
      </w:r>
      <w:r>
        <w:br/>
        <w:t xml:space="preserve">22 -Você considera que o cadastro de ONG’s ambientalist as, a ser realizado pelo Órgão ambiental competente, onde fic assem esclarecidos, por </w:t>
      </w:r>
      <w:r>
        <w:br/>
        <w:t xml:space="preserve">exemplo, quais as atividades por elas </w:t>
      </w:r>
      <w:proofErr w:type="gramStart"/>
      <w:r>
        <w:t>desempenhadas ,</w:t>
      </w:r>
      <w:proofErr w:type="gramEnd"/>
      <w:r>
        <w:t xml:space="preserve"> origem dos recursos financeiros que as mantém, se us dirigentes e número de filiados. </w:t>
      </w:r>
      <w:r>
        <w:br/>
        <w:t xml:space="preserve">DESNECESSÁRIO </w:t>
      </w:r>
      <w:r>
        <w:br/>
        <w:t xml:space="preserve">ÚTIL PARA ESCLARECER Á POPULAÇÃO QUAIS AS AÇÕES REA LIZADAS </w:t>
      </w:r>
      <w:r>
        <w:br/>
        <w:t xml:space="preserve">ESSENCIAL PARA ASSEGURAR A TRANSPARÊNCIA E FISCALIZ AÇÃO </w:t>
      </w:r>
      <w:r>
        <w:br/>
        <w:t xml:space="preserve">23 -Você é filiado </w:t>
      </w:r>
      <w:proofErr w:type="gramStart"/>
      <w:r>
        <w:t>a</w:t>
      </w:r>
      <w:proofErr w:type="gramEnd"/>
      <w:r>
        <w:t xml:space="preserve"> alguma ONG ambientalista?  </w:t>
      </w:r>
      <w:r>
        <w:br/>
        <w:t xml:space="preserve">SIM             NÃO </w:t>
      </w:r>
      <w:r>
        <w:br/>
        <w:t xml:space="preserve">24 -Você estaria disposto a contribuir mensalmente </w:t>
      </w:r>
      <w:proofErr w:type="gramStart"/>
      <w:r>
        <w:t>para  uma</w:t>
      </w:r>
      <w:proofErr w:type="gramEnd"/>
      <w:r>
        <w:t xml:space="preserve"> ONG ambientalista?  </w:t>
      </w:r>
      <w:r>
        <w:br/>
        <w:t xml:space="preserve">SIM             NÃO </w:t>
      </w:r>
      <w:r>
        <w:br/>
        <w:t xml:space="preserve">25 -Você tem costume de acessar algum(ns) site(s) que t rate(m) de meio ambiente?  </w:t>
      </w:r>
      <w:r>
        <w:br/>
        <w:t xml:space="preserve">SIM             NÃO </w:t>
      </w:r>
      <w:r>
        <w:br/>
        <w:t xml:space="preserve">26 -Você lê jornal?  </w:t>
      </w:r>
      <w:r>
        <w:br/>
        <w:t xml:space="preserve">TODOS OS DIAS UM JORNAL </w:t>
      </w:r>
      <w:r>
        <w:br/>
        <w:t xml:space="preserve">NEM SEMPRE LEIO JORNAL </w:t>
      </w:r>
      <w:r>
        <w:br/>
        <w:t xml:space="preserve">LEIO JORNAL APENAS NO DOMINGO </w:t>
      </w:r>
      <w:r>
        <w:br/>
        <w:t xml:space="preserve">NÃO TENHO COSTUME DE LER JORNAL </w:t>
      </w:r>
      <w:r>
        <w:br/>
        <w:t xml:space="preserve">27 -De quem é a responsabilidade legal / competência para zelar / f iscalizar assuntos relacionais com o meio ambiente?  </w:t>
      </w:r>
      <w:r>
        <w:br/>
      </w:r>
      <w:r>
        <w:lastRenderedPageBreak/>
        <w:t xml:space="preserve"> </w:t>
      </w:r>
      <w:r>
        <w:br/>
        <w:t xml:space="preserve">28 -Você concorda que as empresas (na pessoa de seus di retores e gerentes) devem responder penalmente (pri são) pelos seus impacto s ambientais </w:t>
      </w:r>
      <w:r>
        <w:br/>
        <w:t xml:space="preserve">negativos ao meio ambiente? </w:t>
      </w:r>
      <w:r>
        <w:br/>
        <w:t xml:space="preserve">SIM             NÃO </w:t>
      </w:r>
      <w:r>
        <w:br/>
        <w:t xml:space="preserve">29 -Você acha que precisamos de mais leis para </w:t>
      </w:r>
      <w:proofErr w:type="gramStart"/>
      <w:r>
        <w:t>proteger  o</w:t>
      </w:r>
      <w:proofErr w:type="gramEnd"/>
      <w:r>
        <w:t xml:space="preserve"> meio ambiente ou as já existentes são suficiente s?  </w:t>
      </w:r>
      <w:r>
        <w:br/>
        <w:t xml:space="preserve">PRECISAMOS DE MAIS LEIS </w:t>
      </w:r>
      <w:r>
        <w:br/>
        <w:t xml:space="preserve">BASTA APLICAR AS LEIS EXISTENTES </w:t>
      </w:r>
      <w:r>
        <w:br/>
        <w:t xml:space="preserve">APLICAR AS EXISTENTES E CRIAR NOVAS LEIS </w:t>
      </w:r>
      <w:r>
        <w:br/>
        <w:t xml:space="preserve">30 -Os movimentos comunitários do bairro onde você resi de, têm demonstrado preocupação com a discussão de problemas ambientais qu e afetam a </w:t>
      </w:r>
      <w:r>
        <w:br/>
        <w:t xml:space="preserve">população local? </w:t>
      </w:r>
      <w:r>
        <w:br/>
        <w:t xml:space="preserve">SIM, O TEMPO TODO </w:t>
      </w:r>
      <w:r>
        <w:br/>
        <w:t xml:space="preserve">ÀS VEZES </w:t>
      </w:r>
      <w:r>
        <w:br/>
        <w:t xml:space="preserve">NÃO </w:t>
      </w:r>
      <w:r>
        <w:br/>
        <w:t xml:space="preserve">NÃO CONHEÇO OS MOVIMENTOS DE MEU BAIRRO </w:t>
      </w:r>
      <w:r>
        <w:br/>
        <w:t xml:space="preserve">31 -Você já participou (ou pa rticipa) de alguma ação junto ao movimento comunitá rio do bairro onde você reside?  </w:t>
      </w:r>
      <w:r>
        <w:br/>
        <w:t xml:space="preserve">SIM             NÃO </w:t>
      </w:r>
      <w:r>
        <w:br/>
        <w:t xml:space="preserve">32 -Já participou de alguma Audiência Pública que trato u especificamente de assunto ligado ao meio ambient e?  </w:t>
      </w:r>
      <w:r>
        <w:br/>
        <w:t xml:space="preserve">SIM </w:t>
      </w:r>
      <w:r>
        <w:br/>
        <w:t xml:space="preserve">NÃO, APESAR DE SABER QUE SERIA REALIZADA </w:t>
      </w:r>
      <w:r>
        <w:br/>
        <w:t xml:space="preserve">NÃO, DADO NUNCA TER CONHECIMENTO DE AÇÃO COM TAL OB JETIVO </w:t>
      </w:r>
      <w:r>
        <w:br/>
        <w:t xml:space="preserve">33 -O que a sigla SEAMA representa para você?  </w:t>
      </w:r>
      <w:r>
        <w:br/>
        <w:t xml:space="preserve"> </w:t>
      </w:r>
      <w:r>
        <w:br/>
        <w:t xml:space="preserve">34 -Segundo sua avaliação pessoal, os órgãos </w:t>
      </w:r>
      <w:proofErr w:type="gramStart"/>
      <w:r>
        <w:t>ambientais  (</w:t>
      </w:r>
      <w:proofErr w:type="gramEnd"/>
      <w:r>
        <w:t xml:space="preserve">federal, estadual e municipal) vêm atuando (fisca lização, medição da pol uição educação </w:t>
      </w:r>
      <w:r>
        <w:br/>
        <w:t xml:space="preserve">ambiental etc.) de forma efetiva no município onde você reside? </w:t>
      </w:r>
      <w:r>
        <w:br/>
        <w:t xml:space="preserve">SIM </w:t>
      </w:r>
      <w:r>
        <w:br/>
        <w:t xml:space="preserve">PARCIALMENTE </w:t>
      </w:r>
      <w:r>
        <w:br/>
        <w:t xml:space="preserve">NÃO </w:t>
      </w:r>
      <w:r>
        <w:br/>
        <w:t xml:space="preserve">NÃO ACOMPANHO ESTE ASSUNTO </w:t>
      </w:r>
      <w:r>
        <w:br/>
        <w:t xml:space="preserve">35 -Segundo sua avaliação pessoal, as secretarias de ed ucação (estadual e municipal) vêm apoiando efetivam ente ações nas escolas do município </w:t>
      </w:r>
      <w:r>
        <w:br/>
        <w:t xml:space="preserve">onde você reside, voltadas para a discussão da temá tica ambiental? </w:t>
      </w:r>
    </w:p>
    <w:p w14:paraId="1EAEF29D" w14:textId="77777777" w:rsidR="0042717F" w:rsidRDefault="00577038">
      <w:r>
        <w:t xml:space="preserve">65 </w:t>
      </w:r>
      <w:r>
        <w:br/>
        <w:t xml:space="preserve"> </w:t>
      </w:r>
      <w:r>
        <w:br/>
        <w:t xml:space="preserve"> </w:t>
      </w:r>
      <w:r>
        <w:br/>
        <w:t xml:space="preserve"> SIM  </w:t>
      </w:r>
      <w:r>
        <w:br/>
        <w:t xml:space="preserve">PARCIALMENTE </w:t>
      </w:r>
      <w:r>
        <w:br/>
        <w:t xml:space="preserve">NÃO </w:t>
      </w:r>
      <w:r>
        <w:br/>
      </w:r>
      <w:r>
        <w:lastRenderedPageBreak/>
        <w:t xml:space="preserve">NÃO ACOMPANHO ESTE ASSUNTO </w:t>
      </w:r>
      <w:r>
        <w:br/>
        <w:t xml:space="preserve">36 -Você aceitaria dividir </w:t>
      </w:r>
      <w:proofErr w:type="gramStart"/>
      <w:r>
        <w:t>a</w:t>
      </w:r>
      <w:proofErr w:type="gramEnd"/>
      <w:r>
        <w:t xml:space="preserve"> Amazônia em áreas de prese rvação (intocáveis) e áreas de exploração pelo part icular?  </w:t>
      </w:r>
      <w:r>
        <w:br/>
        <w:t xml:space="preserve">NÃO </w:t>
      </w:r>
      <w:r>
        <w:br/>
        <w:t xml:space="preserve">SIM, POR BRASILEIROS OU ESTRANGEIROS </w:t>
      </w:r>
      <w:r>
        <w:br/>
        <w:t xml:space="preserve">APENAS BRASILEIROS </w:t>
      </w:r>
      <w:r>
        <w:br/>
        <w:t xml:space="preserve">37 -Você sabe para que serve o licenciamento ambiental?  </w:t>
      </w:r>
      <w:r>
        <w:br/>
        <w:t xml:space="preserve"> </w:t>
      </w:r>
      <w:r>
        <w:br/>
        <w:t xml:space="preserve">38 -Você acha que um cidadão pode impedir que uma empre sa poluente seja implantada?  </w:t>
      </w:r>
      <w:r>
        <w:br/>
        <w:t xml:space="preserve">SIM             NÃO </w:t>
      </w:r>
      <w:r>
        <w:br/>
        <w:t xml:space="preserve">39 -Acredita que há alguma relação entre os níveis de poluição de uma região e a saúde da po pulação no local?  </w:t>
      </w:r>
      <w:r>
        <w:br/>
        <w:t xml:space="preserve">SIM             NÃO </w:t>
      </w:r>
      <w:r>
        <w:br/>
        <w:t xml:space="preserve">40 -Na sua opinião, as empresas do município onde você reside vêm apoiando iniciativas relacionadas com a temática ambiental?  </w:t>
      </w:r>
      <w:r>
        <w:br/>
        <w:t xml:space="preserve">SIM             NÃO                 PARCIALMENTE </w:t>
      </w:r>
      <w:r>
        <w:br/>
        <w:t xml:space="preserve">41 -No seu ponto de vista, a mídia (jornais, TV, </w:t>
      </w:r>
      <w:proofErr w:type="gramStart"/>
      <w:r>
        <w:t>rádios ,</w:t>
      </w:r>
      <w:proofErr w:type="gramEnd"/>
      <w:r>
        <w:t xml:space="preserve"> internet) dedica </w:t>
      </w:r>
      <w:proofErr w:type="gramStart"/>
      <w:r>
        <w:t>a</w:t>
      </w:r>
      <w:proofErr w:type="gramEnd"/>
      <w:r>
        <w:t xml:space="preserve"> atenção devida aos assuntos li gados à temática ambien tal?  </w:t>
      </w:r>
      <w:r>
        <w:br/>
        <w:t xml:space="preserve">SIM             NÃO </w:t>
      </w:r>
      <w:r>
        <w:br/>
        <w:t xml:space="preserve">42 -Quando você pensa na palavra "indústria", que palav ra vem primeiro à sua cabeça?  </w:t>
      </w:r>
      <w:r>
        <w:br/>
        <w:t xml:space="preserve"> </w:t>
      </w:r>
      <w:r>
        <w:br/>
        <w:t xml:space="preserve">43 -Uma empresa geradora de resíduos deve ser a respons ável pela eliminação do mesmo ou esta ação deve </w:t>
      </w:r>
      <w:proofErr w:type="gramStart"/>
      <w:r>
        <w:t>ser  responsabilidade</w:t>
      </w:r>
      <w:proofErr w:type="gramEnd"/>
      <w:r>
        <w:t xml:space="preserve"> do Go verno?  </w:t>
      </w:r>
      <w:r>
        <w:br/>
        <w:t xml:space="preserve">EMPRESA                         GOVERNO                           OS DOIS </w:t>
      </w:r>
      <w:r>
        <w:br/>
        <w:t xml:space="preserve">44 -Ao adquirir produtos no mercado, o que orienta sua compra?  </w:t>
      </w:r>
      <w:r>
        <w:br/>
        <w:t xml:space="preserve">45 -Você considera a qualidade de vida (ponto de vista ambiental) do município onde você reside como:  </w:t>
      </w:r>
      <w:r>
        <w:br/>
        <w:t xml:space="preserve">ÓTIMA </w:t>
      </w:r>
      <w:r>
        <w:br/>
        <w:t xml:space="preserve">BOA </w:t>
      </w:r>
      <w:r>
        <w:br/>
        <w:t xml:space="preserve">REGULAR </w:t>
      </w:r>
      <w:r>
        <w:br/>
        <w:t xml:space="preserve">RUIM </w:t>
      </w:r>
      <w:r>
        <w:br/>
        <w:t xml:space="preserve">PÉSSIMA </w:t>
      </w:r>
      <w:r>
        <w:br/>
        <w:t xml:space="preserve">46 -Qual o percentual de esgoto sanitário produzido / c oletado em Imbé e Tramandaí que é tratado?  </w:t>
      </w:r>
      <w:r>
        <w:br/>
        <w:t xml:space="preserve">47 -Você acha que os carros com mais de 15 anos em circ ulação deveriam ser taxados por poluírem mais que o utros veículos mais nov os?  </w:t>
      </w:r>
      <w:r>
        <w:br/>
        <w:t xml:space="preserve">SIM             NÃO </w:t>
      </w:r>
      <w:r>
        <w:br/>
        <w:t xml:space="preserve">48 -Você acha que a poda de árvores nas áreas públicas pode ser realizada livrementepelos cidadãos?  </w:t>
      </w:r>
      <w:r>
        <w:br/>
        <w:t xml:space="preserve">SIM             NÃO </w:t>
      </w:r>
      <w:r>
        <w:br/>
        <w:t xml:space="preserve">49 -Na(s) atividade(s) que desenvolve no seu trabalho </w:t>
      </w:r>
      <w:proofErr w:type="gramStart"/>
      <w:r>
        <w:t>/  estágio</w:t>
      </w:r>
      <w:proofErr w:type="gramEnd"/>
      <w:r>
        <w:t xml:space="preserve"> você identifica algo que poderia fazer / s ugerir em termos de mel horia das condições </w:t>
      </w:r>
      <w:r>
        <w:br/>
        <w:t xml:space="preserve">ambientais? </w:t>
      </w:r>
      <w:r>
        <w:br/>
      </w:r>
      <w:r>
        <w:lastRenderedPageBreak/>
        <w:t xml:space="preserve">SIM             NÃO               SIM, MAS AINDA NÃ O CONSEGUI CONVENCER OS OUTROS A ADOTÁ-LA </w:t>
      </w:r>
      <w:r>
        <w:br/>
        <w:t xml:space="preserve">50 -Na sua casa o assunto “meio ambiente” é tratado?  </w:t>
      </w:r>
      <w:r>
        <w:br/>
        <w:t xml:space="preserve">SEMPRE </w:t>
      </w:r>
      <w:r>
        <w:br/>
        <w:t xml:space="preserve">QUASE SEMPRE </w:t>
      </w:r>
      <w:r>
        <w:br/>
        <w:t xml:space="preserve">POUCAS VEZES </w:t>
      </w:r>
      <w:r>
        <w:br/>
        <w:t xml:space="preserve">NÃO ME LEMBRO </w:t>
      </w:r>
      <w:r>
        <w:br/>
        <w:t xml:space="preserve">51 -No seu dia -a-dia você considera que causa algum dano ao Meio Amb iente?  </w:t>
      </w:r>
      <w:r>
        <w:br/>
        <w:t xml:space="preserve">SIM             NÃO </w:t>
      </w:r>
      <w:r>
        <w:br/>
        <w:t xml:space="preserve">52 -Qual seu grau de incômodo qua nto aos problemas relacionados abaixo:  </w:t>
      </w:r>
      <w:r>
        <w:br/>
        <w:t xml:space="preserve">POLUIÇÃO DO AR                                                               INCOMODA MUITO              INCOMODA             INCOMODA POUCO </w:t>
      </w:r>
      <w:r>
        <w:br/>
        <w:t xml:space="preserve">POLUIÇÃO DA ÁGUA                                                          INCOMODA MUITO              INCOMODA             INCOMODA POUCO </w:t>
      </w:r>
      <w:r>
        <w:br/>
        <w:t xml:space="preserve">ESGOTO NÃO TRATADO                                                    INCOMODA MUITO              INCO MODA             INCOMODA POUCO </w:t>
      </w:r>
      <w:r>
        <w:br/>
        <w:t xml:space="preserve">DESTRUIÇÃO DOS MANGUES                                           INCOMODA MUITO              INCOMODA             INCOMODA POUCO </w:t>
      </w:r>
    </w:p>
    <w:p w14:paraId="389E311A" w14:textId="77777777" w:rsidR="0042717F" w:rsidRDefault="00577038">
      <w:r>
        <w:t xml:space="preserve">66 </w:t>
      </w:r>
      <w:r>
        <w:br/>
        <w:t xml:space="preserve"> </w:t>
      </w:r>
      <w:r>
        <w:br/>
        <w:t xml:space="preserve"> </w:t>
      </w:r>
      <w:r>
        <w:br/>
        <w:t xml:space="preserve"> POLUIÇÃO SONORA                                                             INCOMODA MUITO              INCOMODA             IN COMODA POUCO  </w:t>
      </w:r>
      <w:r>
        <w:br/>
        <w:t xml:space="preserve">OCUPAÇÃO DESORDENADA DAS ENCOSTAS                 I NCOMODA MUITO              INCOMODA             INC OMODA POUCO </w:t>
      </w:r>
      <w:r>
        <w:br/>
        <w:t xml:space="preserve">LIXO NÃO ACONDICIONADO                                              INCOMODA MUITO              INCOMO DA             INCOMODA POUCO </w:t>
      </w:r>
      <w:r>
        <w:br/>
        <w:t xml:space="preserve">DEGRADAÇÃO DO SOLO                                                    INCOMODA MUITO              INCO MODA             INCOMODA POUCO </w:t>
      </w:r>
      <w:r>
        <w:br/>
        <w:t xml:space="preserve">USO ABUSIVO DE AGROTÓXICOS                                     INCOMODA MUITO              INCOMODA             INCOMODA POUCO </w:t>
      </w:r>
      <w:r>
        <w:br/>
        <w:t xml:space="preserve">POLUIÇÃO VISUAL                                                               INCOMODA MUITO              INCOMODA             INCOMODA POUCO </w:t>
      </w:r>
      <w:r>
        <w:br/>
        <w:t xml:space="preserve">DESMATAMENTO                                                                 INCOMODA MUITO              INCOMODA             INCOMODA POUCO </w:t>
      </w:r>
      <w:r>
        <w:br/>
        <w:t xml:space="preserve">RECURSOS MINERAIS                                                         INCOMODA MUITO              INCOMODA             INCOMODA POUCO </w:t>
      </w:r>
      <w:r>
        <w:br/>
        <w:t xml:space="preserve">53 -Uma grande construção na área urbana deveria ter se us impactos ambientais previamente avaliados:  </w:t>
      </w:r>
      <w:r>
        <w:br/>
        <w:t xml:space="preserve">SIM             NÃO </w:t>
      </w:r>
      <w:r>
        <w:br/>
        <w:t xml:space="preserve">54 -Para mudar a situação de incômodo quanto a algum pr oblema ambiental, que atitude tomaria?  </w:t>
      </w:r>
      <w:r>
        <w:br/>
        <w:t xml:space="preserve">PARTICIPARIA DE UM ABAIXO ASSINADO </w:t>
      </w:r>
      <w:r>
        <w:br/>
      </w:r>
      <w:r>
        <w:lastRenderedPageBreak/>
        <w:t xml:space="preserve">PARTICIPARIA DE UMA MANIFESTAÇÃO </w:t>
      </w:r>
      <w:r>
        <w:br/>
        <w:t xml:space="preserve">FARIA CONTATO COM UM ORGÃO DE CONTROLE AMBIENTAL </w:t>
      </w:r>
      <w:r>
        <w:br/>
        <w:t xml:space="preserve">PEDIRIA AJUDA A UM POLÍTICOPROCURARIA INFORMAR A IM PRENSA </w:t>
      </w:r>
      <w:r>
        <w:br/>
        <w:t xml:space="preserve">PARTICIPARIA DE UMA AUDIÊNCIA PÚBLICA </w:t>
      </w:r>
      <w:r>
        <w:br/>
        <w:t xml:space="preserve">PARTICIPARIA DE UMA REUNIÃO CONVOCADA PELA COMUNIDA DE </w:t>
      </w:r>
      <w:r>
        <w:br/>
        <w:t xml:space="preserve">FARIA MINHA FILIAÇÃO A UMA ONG EM DEFESA DO MEIO AM BIENTE </w:t>
      </w:r>
      <w:r>
        <w:br/>
        <w:t xml:space="preserve">TOMARIA OUTRA ATITUDE </w:t>
      </w:r>
      <w:r>
        <w:br/>
        <w:t xml:space="preserve">NÃO TOMARIA NENHUMA ATITUDE </w:t>
      </w:r>
      <w:r>
        <w:br/>
        <w:t xml:space="preserve">FARIA MINHA FILIAÇÃO A UM PARTIDO POLITICO ENVOLVID O COM A TEMATICA AMBIENTAL </w:t>
      </w:r>
      <w:r>
        <w:br/>
        <w:t xml:space="preserve">55 -Dos problemas ambientais do Planeta Terra, quais vo cê gostaria de obter informações?  </w:t>
      </w:r>
      <w:r>
        <w:br/>
        <w:t xml:space="preserve">POLUIÇÃO DAS ÁGUAS </w:t>
      </w:r>
      <w:r>
        <w:br/>
        <w:t xml:space="preserve">CONSUMO DE ENERGIA </w:t>
      </w:r>
      <w:r>
        <w:br/>
        <w:t xml:space="preserve">MUDANÇAS CLIMÁTICAS </w:t>
      </w:r>
      <w:r>
        <w:br/>
        <w:t xml:space="preserve">POLUIÇÃO DO AR </w:t>
      </w:r>
      <w:r>
        <w:br/>
        <w:t xml:space="preserve">ESCASSEZ DE ÁGUA </w:t>
      </w:r>
      <w:r>
        <w:br/>
        <w:t xml:space="preserve">EMISSÃO DOS GASES DE VEICULOS AUTOMOTORES </w:t>
      </w:r>
      <w:r>
        <w:br/>
        <w:t xml:space="preserve">EMISSÃO DOS GASES PELAS INDUSTRIAS </w:t>
      </w:r>
      <w:r>
        <w:br/>
        <w:t xml:space="preserve">POLUIÇÃO DO SOLO </w:t>
      </w:r>
      <w:r>
        <w:br/>
        <w:t xml:space="preserve">DESPERDICIO DOS RECURSOS NATURAIS </w:t>
      </w:r>
      <w:r>
        <w:br/>
        <w:t xml:space="preserve">POLUIÇÃO DOS MARES </w:t>
      </w:r>
      <w:r>
        <w:br/>
        <w:t xml:space="preserve">EL NINÕ </w:t>
      </w:r>
      <w:r>
        <w:br/>
        <w:t xml:space="preserve">ENGENHARIA GENÉTICA </w:t>
      </w:r>
      <w:r>
        <w:br/>
        <w:t xml:space="preserve">AUMENTO DA POPULAÇÃO </w:t>
      </w:r>
      <w:r>
        <w:br/>
        <w:t xml:space="preserve">DEGRADAÇÃO DAS ZONAS COSTEIRAS </w:t>
      </w:r>
      <w:r>
        <w:br/>
        <w:t xml:space="preserve">56 -Enumere de 1 a 5, entre os abaixo citados, os respo nsáveis pela geração dos problemas ambientais no mu nicípio onde você resid e, onde 1 será </w:t>
      </w:r>
      <w:r>
        <w:br/>
        <w:t xml:space="preserve">considerado o mais responsável e 5 o menos responsá vel? </w:t>
      </w:r>
      <w:r>
        <w:br/>
        <w:t xml:space="preserve">INDÚSTRIA </w:t>
      </w:r>
      <w:r>
        <w:br/>
        <w:t xml:space="preserve">COMÉRCIO </w:t>
      </w:r>
      <w:r>
        <w:br/>
        <w:t xml:space="preserve">POPULAÇÃO </w:t>
      </w:r>
      <w:r>
        <w:br/>
        <w:t xml:space="preserve">GOVERNO </w:t>
      </w:r>
      <w:r>
        <w:br/>
        <w:t xml:space="preserve">AGRICULTURA </w:t>
      </w:r>
      <w:r>
        <w:br/>
        <w:t xml:space="preserve">57 -Você considera que o Governo:  </w:t>
      </w:r>
      <w:r>
        <w:br/>
        <w:t xml:space="preserve">NÃO INVESTE, NÃO ATUA E NÃO CUMPRE AS NORMAS AMBIEN TAIS </w:t>
      </w:r>
      <w:r>
        <w:br/>
        <w:t xml:space="preserve">INVESTE NO MEIO AMBIENTE, MAS AINDA CAUSA POLUIÇÃO </w:t>
      </w:r>
      <w:r>
        <w:br/>
        <w:t xml:space="preserve">NÃO INVESTE EM MEIO AMBIENTE E NÃO CUMPRE AS NORMAS  </w:t>
      </w:r>
      <w:r>
        <w:br/>
        <w:t xml:space="preserve">58 -Você acha que pode haver desenvolvimento econômico e social sem efeitos / impactos sobre o Meio Ambiente?  </w:t>
      </w:r>
      <w:r>
        <w:br/>
        <w:t xml:space="preserve">SIM </w:t>
      </w:r>
      <w:r>
        <w:br/>
        <w:t xml:space="preserve">NÃO, POIS OS IMPACTOS SÃO O PREÇO A SER PAGO PELA S OCIEDADE </w:t>
      </w:r>
    </w:p>
    <w:p w14:paraId="27CE7189" w14:textId="77777777" w:rsidR="0042717F" w:rsidRDefault="00577038">
      <w:r>
        <w:t xml:space="preserve">67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 xml:space="preserve"> DESENVOLVIMENTO NÃO ESTA LIGADO A PROBLEMATICA AMBI ENTAL  </w:t>
      </w:r>
      <w:r>
        <w:br/>
        <w:t xml:space="preserve">59 -Você aceitaria um nível adicional de poluição no mu nicípio onde você mora se isso assegurasse um maior número de empregos?  </w:t>
      </w:r>
      <w:r>
        <w:br/>
        <w:t xml:space="preserve">SIM             NÃO </w:t>
      </w:r>
      <w:r>
        <w:br/>
        <w:t xml:space="preserve">60 -Para as empresas que medem a sua própria poluição, consideras que:  </w:t>
      </w:r>
      <w:r>
        <w:br/>
        <w:t xml:space="preserve">OS VALORES DIVULGADOS NÃO SÃO COMPLETOS </w:t>
      </w:r>
      <w:r>
        <w:br/>
        <w:t xml:space="preserve">SÓ ALGUNS DOS RESULTADOS DIVULGADOS SÃO COMPLETOS </w:t>
      </w:r>
      <w:r>
        <w:br/>
        <w:t xml:space="preserve">AS EMPRESAS DIVULGAM COM TRANSPARENCIA TODOS OS RES ULTADOS </w:t>
      </w:r>
      <w:r>
        <w:br/>
        <w:t xml:space="preserve">APENAS O GOVERNO DEVERIA DESENVOLVER ATIVIDADE DE M EDIÇÃO </w:t>
      </w:r>
      <w:r>
        <w:br/>
        <w:t xml:space="preserve">61 -Em relação aos rios que abastecem o município onde você reside, daqui a quantos anos você acha que ele s não serão suficientes  para abastecer </w:t>
      </w:r>
      <w:r>
        <w:br/>
        <w:t xml:space="preserve">a necessidade da população? </w:t>
      </w:r>
      <w:r>
        <w:br/>
        <w:t xml:space="preserve">5 ANOS </w:t>
      </w:r>
      <w:r>
        <w:br/>
        <w:t xml:space="preserve">10 ANOS </w:t>
      </w:r>
      <w:r>
        <w:br/>
        <w:t xml:space="preserve">15 ANOS </w:t>
      </w:r>
      <w:r>
        <w:br/>
        <w:t xml:space="preserve">20 ANOS </w:t>
      </w:r>
      <w:r>
        <w:br/>
        <w:t xml:space="preserve">30 ANOS </w:t>
      </w:r>
      <w:r>
        <w:br/>
        <w:t xml:space="preserve">MAIS DE 30 ANOS </w:t>
      </w:r>
      <w:r>
        <w:br/>
        <w:t xml:space="preserve">62 -Dos segmentos econômicos abaixo relacionados, quem demanda mais água?  </w:t>
      </w:r>
      <w:r>
        <w:br/>
        <w:t xml:space="preserve">ABASTECIMENTO PÚBLICO </w:t>
      </w:r>
      <w:r>
        <w:br/>
        <w:t xml:space="preserve">INDUSTRIAS </w:t>
      </w:r>
      <w:r>
        <w:br/>
        <w:t xml:space="preserve">AGRICULTURA </w:t>
      </w:r>
      <w:r>
        <w:br/>
        <w:t xml:space="preserve">NÃO HÁ GRANDE DIFERENÇA ENTRE ELES </w:t>
      </w:r>
      <w:r>
        <w:br/>
        <w:t xml:space="preserve">63 -Se fosse determinado por lei o dever de cada morador separar seu </w:t>
      </w:r>
      <w:proofErr w:type="gramStart"/>
      <w:r>
        <w:t>próprio  lixo</w:t>
      </w:r>
      <w:proofErr w:type="gramEnd"/>
      <w:r>
        <w:t xml:space="preserve">, você obedeceria?  </w:t>
      </w:r>
      <w:r>
        <w:br/>
        <w:t xml:space="preserve">SIM, POIS É ÚTIL </w:t>
      </w:r>
      <w:r>
        <w:br/>
        <w:t xml:space="preserve">SIM, MAS É INÚTIL </w:t>
      </w:r>
      <w:r>
        <w:br/>
        <w:t xml:space="preserve">NÃO </w:t>
      </w:r>
      <w:r>
        <w:br/>
        <w:t xml:space="preserve">64 -Onde você considera que deveriam ser aplicados os r ecursos decorrentes da venda dos materiais obtidos em uma coleta seletiva de lixo?  </w:t>
      </w:r>
      <w:r>
        <w:br/>
        <w:t xml:space="preserve">NO PRÓPRIO MUNICÍPIO QUE PRODUZIO O LIXO </w:t>
      </w:r>
      <w:r>
        <w:br/>
        <w:t xml:space="preserve">NOS BAIRROS MAIS CARENTES DO MUNICÍPIO </w:t>
      </w:r>
      <w:r>
        <w:br/>
        <w:t xml:space="preserve">REVERTIDOS PARA O GOVERNO PARA SER APLICADO EM ATIV IDADES AMBIENTAIS </w:t>
      </w:r>
      <w:r>
        <w:br/>
        <w:t xml:space="preserve">ENTREGUE </w:t>
      </w:r>
      <w:proofErr w:type="gramStart"/>
      <w:r>
        <w:t>A</w:t>
      </w:r>
      <w:proofErr w:type="gramEnd"/>
      <w:r>
        <w:t xml:space="preserve"> ONG’S AMBIENTALISTA QUE ATUAM NO MUNICÍP IO </w:t>
      </w:r>
      <w:r>
        <w:br/>
        <w:t xml:space="preserve">65 -Você pagaria mais por um produto que </w:t>
      </w:r>
      <w:proofErr w:type="gramStart"/>
      <w:r>
        <w:t>causasse  menos</w:t>
      </w:r>
      <w:proofErr w:type="gramEnd"/>
      <w:r>
        <w:t xml:space="preserve"> danos ao meio ambiente?  </w:t>
      </w:r>
      <w:r>
        <w:br/>
        <w:t xml:space="preserve">SIM             NÃO </w:t>
      </w:r>
      <w:r>
        <w:br/>
        <w:t xml:space="preserve">66 -Você acha que os transgênicos / organismo geneticam ente modificados interferem no meio ambiente como u m todo, além de causar mal à saúde?  </w:t>
      </w:r>
      <w:r>
        <w:br/>
        <w:t xml:space="preserve">SIM             NÃO </w:t>
      </w:r>
      <w:r>
        <w:br/>
        <w:t xml:space="preserve">67 -Das condutas abaixo, quais você cons idera crime ambiental.  </w:t>
      </w:r>
      <w:r>
        <w:br/>
        <w:t xml:space="preserve">DESTRUIR BEM PROTEGIDO POR LEI </w:t>
      </w:r>
      <w:r>
        <w:br/>
        <w:t xml:space="preserve">CAUSAR DANO AO MUSEU, BIBLIOTECA OU SIMILAR </w:t>
      </w:r>
      <w:r>
        <w:br/>
      </w:r>
      <w:r>
        <w:lastRenderedPageBreak/>
        <w:t xml:space="preserve">PROMOVER CONSTRUÇÃO EM SOLO NÃO EDIFICAVEL OU EM SE U ENTORNO </w:t>
      </w:r>
      <w:r>
        <w:br/>
        <w:t xml:space="preserve">MODIFICAR, DANIFICAR OU DESTRUIR NINHO OU ABRIGO NA TURAL </w:t>
      </w:r>
      <w:r>
        <w:br/>
        <w:t xml:space="preserve">ALTERAR ASPECTO OU ESTRUTURA DE EDIFICAÇÃO OU LOCAL  PROTEGIDO POR LEI </w:t>
      </w:r>
      <w:r>
        <w:br/>
        <w:t xml:space="preserve">PRATICAR MAUS TRATOS OU FERIR ANIMAIS SILVESTRES, D OMÉSTICOS OU DOMESTICADOS </w:t>
      </w:r>
      <w:r>
        <w:br/>
        <w:t xml:space="preserve">ACREDITO QUE ESTAS CONDUTAS NÃO SEJAM CRIMES AMBIEN TAIS </w:t>
      </w:r>
      <w:r>
        <w:br/>
        <w:t xml:space="preserve">ESSAS CONDUTAS / AÇÕES NÃO SÃO CRIMES </w:t>
      </w:r>
      <w:r>
        <w:br/>
        <w:t xml:space="preserve">68 -Você pode recorrer ao Ministério Público para resolver problemas ambientais?  </w:t>
      </w:r>
      <w:r>
        <w:br/>
        <w:t xml:space="preserve">SIM             NÃO </w:t>
      </w:r>
      <w:r>
        <w:br/>
        <w:t xml:space="preserve">69 -Algumas empresas informam a sociedade que possuem u m Sistema de Certificação Ambiental. Em sua </w:t>
      </w:r>
      <w:proofErr w:type="gramStart"/>
      <w:r>
        <w:t>opinião  este</w:t>
      </w:r>
      <w:proofErr w:type="gramEnd"/>
      <w:r>
        <w:t xml:space="preserve"> fato é:  </w:t>
      </w:r>
      <w:r>
        <w:br/>
        <w:t xml:space="preserve">DE POUCA IMPORTÂNCIA </w:t>
      </w:r>
      <w:r>
        <w:br/>
        <w:t xml:space="preserve">A CERTIFICAÇÃO VÁLIDA É CONFERIDA POR ÓRGÃOS AMBIEN TAIS </w:t>
      </w:r>
      <w:r>
        <w:br/>
        <w:t xml:space="preserve">DEVE SER VISTA DE FORMA DIFERENCIADA PELA SOCIEDADE  </w:t>
      </w:r>
    </w:p>
    <w:p w14:paraId="35E66C5D" w14:textId="77777777" w:rsidR="0042717F" w:rsidRDefault="00577038">
      <w:r>
        <w:t xml:space="preserve">68 </w:t>
      </w:r>
      <w:r>
        <w:br/>
        <w:t xml:space="preserve"> </w:t>
      </w:r>
      <w:r>
        <w:br/>
        <w:t xml:space="preserve"> </w:t>
      </w:r>
      <w:r>
        <w:br/>
        <w:t xml:space="preserve"> A CERTIFICAÇÃO NÃO ASSEGURA QUE A EMPRESA ESTA AGIN DO CERTA  </w:t>
      </w:r>
      <w:r>
        <w:br/>
        <w:t xml:space="preserve">A CERTIFICAÇÃO NÃO ENVOLVE A SOCIEDADE </w:t>
      </w:r>
      <w:r>
        <w:br/>
        <w:t xml:space="preserve">70 -Onde você deposita as pilhas e lâmpadas fluorescent es usadas?  </w:t>
      </w:r>
      <w:r>
        <w:br/>
        <w:t xml:space="preserve">NO LIXO DOMÉSTICO </w:t>
      </w:r>
      <w:r>
        <w:br/>
        <w:t xml:space="preserve">EM LOCAIS DEFINIDOS PARA RECOLHIMENTO DESSES MATERI AIS </w:t>
      </w:r>
      <w:r>
        <w:br/>
        <w:t xml:space="preserve">DEVOLVO Á LOJA ONDE AS COMPREI </w:t>
      </w:r>
      <w:r>
        <w:br/>
        <w:t xml:space="preserve">  </w:t>
      </w:r>
      <w:r>
        <w:br/>
        <w:t xml:space="preserve"> </w:t>
      </w:r>
    </w:p>
    <w:sectPr w:rsidR="004271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684980">
    <w:abstractNumId w:val="8"/>
  </w:num>
  <w:num w:numId="2" w16cid:durableId="1776436559">
    <w:abstractNumId w:val="6"/>
  </w:num>
  <w:num w:numId="3" w16cid:durableId="978723773">
    <w:abstractNumId w:val="5"/>
  </w:num>
  <w:num w:numId="4" w16cid:durableId="464935592">
    <w:abstractNumId w:val="4"/>
  </w:num>
  <w:num w:numId="5" w16cid:durableId="19092413">
    <w:abstractNumId w:val="7"/>
  </w:num>
  <w:num w:numId="6" w16cid:durableId="532420394">
    <w:abstractNumId w:val="3"/>
  </w:num>
  <w:num w:numId="7" w16cid:durableId="194123234">
    <w:abstractNumId w:val="2"/>
  </w:num>
  <w:num w:numId="8" w16cid:durableId="1780953300">
    <w:abstractNumId w:val="1"/>
  </w:num>
  <w:num w:numId="9" w16cid:durableId="1509785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410"/>
    <w:rsid w:val="0029639D"/>
    <w:rsid w:val="00326F90"/>
    <w:rsid w:val="003B1C1A"/>
    <w:rsid w:val="00413BA9"/>
    <w:rsid w:val="0042717F"/>
    <w:rsid w:val="00577038"/>
    <w:rsid w:val="005A7356"/>
    <w:rsid w:val="00614AED"/>
    <w:rsid w:val="00831238"/>
    <w:rsid w:val="00831715"/>
    <w:rsid w:val="00AA1D8D"/>
    <w:rsid w:val="00B47730"/>
    <w:rsid w:val="00C2296E"/>
    <w:rsid w:val="00CB0664"/>
    <w:rsid w:val="00DF7268"/>
    <w:rsid w:val="00E276C2"/>
    <w:rsid w:val="00F47C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9C2323"/>
  <w14:defaultImageDpi w14:val="300"/>
  <w15:docId w15:val="{8FAD3F8E-9E14-4134-ABAE-29EFF494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66</Pages>
  <Words>18500</Words>
  <Characters>99901</Characters>
  <Application>Microsoft Office Word</Application>
  <DocSecurity>0</DocSecurity>
  <Lines>832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Sebastiao</cp:lastModifiedBy>
  <cp:revision>9</cp:revision>
  <dcterms:created xsi:type="dcterms:W3CDTF">2025-09-02T17:20:00Z</dcterms:created>
  <dcterms:modified xsi:type="dcterms:W3CDTF">2025-09-02T19:12:00Z</dcterms:modified>
  <cp:category/>
</cp:coreProperties>
</file>